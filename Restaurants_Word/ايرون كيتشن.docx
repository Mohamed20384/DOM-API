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ايرون كيتشن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المنطقة المركزية  أمام قصر الثقافة</w:t>
      </w:r>
    </w:p>
    <w:p>
      <w:pPr>
        <w:jc w:val="right"/>
      </w:pPr>
      <w:r>
        <w:rPr>
          <w:rFonts w:ascii="Calibri" w:hAnsi="Calibri"/>
          <w:sz w:val="28"/>
        </w:rPr>
        <w:t>أرقام الهاتف: 01202222824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وجبات سريعة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>التعليق: اضافه محتويات الطبق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6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سندوتشات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- صوص شيدر - خس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المتبل - صوص شيدر - خس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سندوتشات الدجاج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تشيكن اورنجال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المغطي بصوص الشيدر المميز - خس - خيار مخلل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ميكسيكان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تركي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موتزريلا 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او البرجر الكرسبي - شرائح مشروم سوتيه - جبن موتزريلا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صدور الدجاج المقلي او البرجر الكرسبي - تركي مدخن - اصابع موتزريلا مقلية - صوص الشيدر المميز -هاني ماسترد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سويتي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صدور الدجاج او البرجر الكرسبي - بصل مكرمل - قطعة شيدر مقلي - صوص باربيكيو - صوص الشيدر المميز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رانشي فرايد ساند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شرائح البيف بيكون المدخن - جبن موتزريلا - صوص الرانش المميز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اند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شرائح مشروم سوتيه - شرائح البيف بيكون المدخن - صوابع جبن موتزريلا - صوص دراجون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جبن شيدر مقلي - بصل مكرمل - هوت دوج - خلطة ايرون الحارة - فلفل هالبينو - صوص دراجون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او البرجر الكرسبي - تركي مدخن - حلقات بصل مقلية - كلوسلو - صوص الشيدر المميز مع صوص الباربيكيو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170.0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سلطات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سيزر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بالتوابل الخاصة - جبن مبشور - كروتون - خس وتقدم مع سيزر دريسينج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 استيكس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65.0</w:t>
      </w:r>
    </w:p>
    <w:p>
      <w:pPr>
        <w:jc w:val="right"/>
      </w:pPr>
      <w:r>
        <w:rPr>
          <w:rFonts w:ascii="Calibri" w:hAnsi="Calibri"/>
          <w:sz w:val="28"/>
        </w:rPr>
        <w:t>القسم: طاسة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فرايد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المقرمشة ممزوجة مع خليط الجبن السايح تقدم مع الخبز المحمص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160.0</w:t>
      </w:r>
    </w:p>
    <w:p>
      <w:pPr>
        <w:jc w:val="right"/>
      </w:pPr>
      <w:r>
        <w:rPr>
          <w:rFonts w:ascii="Calibri" w:hAnsi="Calibri"/>
          <w:sz w:val="28"/>
        </w:rPr>
        <w:t>القسم: 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(دايت)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بيكاتا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المشوي المتبل مغطاة بصوص البيكاتا والمشروم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سويت 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الدجاج المقلية و المغطاة بصوص السويت شيلي مع البصل والفلفل المشوي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تركي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مغطاة بالرومي المدخن وصوص الجبن الشيدر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 بوي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٢٥٠ جم مغطاة بالتشيلي بيف وبيف بيكون - قطع الهوت دوج وصوص الشيدر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 مغطي برومي مدخن وجبن موتزريلا باختيارك من صوص الرانش او الباربيكيو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بومبشيل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بالجبن الشيدر ٢٥٠ جم - تركي مدخن - حلقات بصل مقلية مغطي بصوص الدراجون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٢٥٠ جم مغطاة ببصل مكرمل وقطع الهوت دوج وصوص الباربيكيو مع الجبن 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سكالوبيني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صوص الاسكالوبيني + مشروم + البيف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195.0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195.0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فورماتيجو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هوت دوج + رومي مدخن + موتزريلا +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المحشي بقطع التركي المدخن والجبن الشيدر والمغطاة بالجبن الشيدر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الدجاج المقلي مع بيف برجر ايرون مغطاة بصوص الشيدر مع البطاطس تشيلي تشيز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سكالوبيني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مشوي + قطع سكالوب + مشروم + بيف بيكون + صوص سكالوبيني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دجاج مشوية وقطع الشيش المشوية - كفتة - سجق ايرون المميز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باستا وايت صوص: 225.0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أرز: 225.0</w:t>
      </w:r>
    </w:p>
    <w:p>
      <w:pPr>
        <w:jc w:val="right"/>
      </w:pPr>
      <w:r>
        <w:rPr>
          <w:rFonts w:ascii="Calibri" w:hAnsi="Calibri"/>
          <w:sz w:val="28"/>
        </w:rPr>
        <w:t>القسم: وجبات الأطفال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مقلية تقدم مع البطاطس والعيش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باستا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مكرونة بنا وايت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ماك اند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مكرونة الماك تشيز المجهزة خصيصا لعشاق الجبن والمطبوخة بالجبن الشيدر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تشيكن: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اورنجال: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هوت دوج&amp;تركي: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مشوية - مشروم - جبن الموتزريلا - نجرسكو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>القسم: 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سوفت درينك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>القسم: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اونيون رينجز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موتزريلا استيكس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وينجز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بلاتر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195.0</w:t>
      </w:r>
    </w:p>
    <w:p>
      <w:pPr>
        <w:jc w:val="right"/>
      </w:pPr>
      <w:r>
        <w:rPr>
          <w:rFonts w:ascii="Calibri" w:hAnsi="Calibri"/>
          <w:sz w:val="28"/>
        </w:rPr>
        <w:t>القسم: كويساديلا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عيش التورتيلا المحشو بمزيج الجبن السايح - جبن ريكفورد - بصل مشوي - فلفل رومي مشوي - يقدم مع البطاطس والخس والبيكو دي جالو مع اختيارك من صوصات ايرون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جريلد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اند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ايرون اورجنال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صوص الشيدر المميز - بصل فريش - خيار مخلل - طماطم - خس - ايرون 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98.0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سبايسي ريفينج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بخلطة ايرون الحارة والمكونة من أربعة انواع من الشطة صوص الشيدر المميز - فلفل هالبينو - بصل فريش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99.0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لافر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مغطي بأربعة انواع من الجبن ريكفورد - جبن الموتزريلا - صوص الشيدر المميز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 شيل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محشي بالجبن الشيدر - مغطي بجبن الموتزريلا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شيكاغو بريك فاست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بيض عيون - حلقات بصل مقلية - صوص الشيدر المميز - بصل فريش - خيار مخلل - طماطم - خس - ايرون 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مشروم سوتيه - شرائح البيف بيكون المدخن - صوص الشيدر المميز - بصل فريش - خيار مخلل - طماطم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 اند سويس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مشروم سوتيه - جبن الموتزريلا - صوص الفلفل الاسود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161.0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بيكون اند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- بيف بيكون المدخن - حلقات بصل مقرمشة - باربيكيو صوص - صوص شيدر المميز - طماطم - بصل فريش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بومب شيل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ايرون المميز المحشو بجبن الشيدر - سجق مشوي بخلطة ايرون مع البيكو دي جالو - صوص مستردة - طماطم فريش - خيار مخلل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تركي مدخن - قطعة شيدر مقلية - اصابع موتزريلا مقلية - حلقات بصل مقلية - خيار مخلل - خس - صوص باربيكيو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البيف بيكون المدخن - بصل مكرمل - صوص الشيدر المميز - بصل فريش - خيار مخلل - طماطم - خس - باربيكيو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كاو بوي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برجر - شرائح البيف بيكون المدخن - هوت دوج - تشيلي بيف - صوص الشيدر المميز - خيار مخلل - طماطم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من بيف برجر ايرون المميزة يضاف عليها قطعة من صدور الدجاج المقلي - تركي مدخن - جبن شيدر مقلي - صوص الشيدر المميز - طماطم فريش - بصل فريش - خيار مخلل - خس - ايرون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185.0</w:t>
      </w:r>
    </w:p>
    <w:p>
      <w:pPr>
        <w:jc w:val="right"/>
      </w:pPr>
      <w:r>
        <w:rPr>
          <w:rFonts w:ascii="Calibri" w:hAnsi="Calibri"/>
          <w:sz w:val="28"/>
        </w:rPr>
        <w:t>القسم: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اورجنال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اند تركي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تركي مدخن - هوت دوج - صوص ايرون المميز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مغطاة بصوص الرانش المميز - البيف بيكون المدخن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تشيلي بيف - فلفل هالبينو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وافل مغطاة بصوص الشيدر المميز - شرائح هوت دوج - بيكو دي جالو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كيلو بطاطس مقلية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شيلي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شرائح البيف بيكون المدخن - فلفل هالبينو - بيكو دي جالو - تشيلي بيف بالموتزريلا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متبلة مغطاة بصوص الشيدر المميز - قطع الدجاج المقلية - صوص باربيكيو - بيكو دي جالو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