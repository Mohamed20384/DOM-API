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دعدور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بجوار الكيلاني</w:t>
      </w:r>
    </w:p>
    <w:p>
      <w:pPr>
        <w:jc w:val="right"/>
      </w:pPr>
      <w:r>
        <w:rPr>
          <w:rFonts w:ascii="Calibri" w:hAnsi="Calibri"/>
          <w:sz w:val="28"/>
        </w:rPr>
        <w:t>أرقام الهاتف: 01002238222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فطائر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فطائر المشكل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دجاج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أسماك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260.0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فطائر القرفة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سادة سكر وقرفة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قرفة وعين جمل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كريمة وموز وجوز هند وقرفة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تفاح وقرفة وعين جمل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>القسم: فطائر المشلتت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مشلتت فلاحي بالسمن البلدي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(بالحجز)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عسل نحل: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جبنة قديمة: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سكر: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عسل اسود وطحينة: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مش: 10.0</w:t>
      </w:r>
    </w:p>
    <w:p>
      <w:pPr>
        <w:jc w:val="right"/>
      </w:pPr>
      <w:r>
        <w:rPr>
          <w:rFonts w:ascii="Calibri" w:hAnsi="Calibri"/>
          <w:sz w:val="28"/>
        </w:rPr>
        <w:t>القسم: فطائر الكيري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وعسل نحل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وبيض وبسطرمة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وبيض وسجق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كيري ورومي وموتزريلا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>القسم: فطائر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والمكسرات والفواكه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(دعدور)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والموز وجوز الهند والبندق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والسكر والقشطة والعسل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بدون حشو بالسكر والقشطة والعسل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بدون حشو بالسكر واللبن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بدون حشو بالمكسرات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>القسم: فطائر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لانشون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سلامي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وبسطرمة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فيليه ستيك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كولدكت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(سوسيس-سلامي-تركي مدخن)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>القسم: فطائر الشيكولاتة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وموز ومكسرات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وتفاح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وتفاح ومكسرات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وموز وتفاح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ومارشميلو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ونوتيلا وm&amp;ms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شيكولاتة ولوتس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دبي من مصر (جديد)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شيكولاتة (دعدور)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فورسيزون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(نوتيلا-لوتس-كيندر-فستق)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>القسم: فطائر العجوة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والسكر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بالسكر بدون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والسكر والمكسرات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مكسرات بدون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>القسم: فطائر دعدور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الفستق والقشطة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البندق والقشطة(بقلاوة)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فواكهة الموسم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(مانجو-تفاح-فراولة)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فورسيزون كريمة ومكسرات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تفاح وقرفة وعين جمل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>القسم: فطائر البيتزا المصري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فطائر البيتزا المصري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هي فطيرة مشكل جبن عادة وخضروات مع الإضافات المطلوبة حسب المنيو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>القسم: فطائر البسبوسة أو الكنافة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والسكر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بالسكر بدون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بالكريمة والسكر والمكسرات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مكسرات بدون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فطائر 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باربيكيو+رانش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تشكن فاير🔥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250.0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فطائر الأسماك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آنشوجة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470.0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تونة+آنشوجة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 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سيمون فيميه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320.0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بطارخ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320.0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290.0</w:t>
      </w:r>
    </w:p>
    <w:p>
      <w:pPr>
        <w:jc w:val="right"/>
      </w:pPr>
      <w:r>
        <w:rPr>
          <w:rFonts w:ascii="Calibri" w:hAnsi="Calibri"/>
          <w:sz w:val="28"/>
        </w:rPr>
        <w:t>القسم: فطائر المالح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بيضاء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وبيض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بيض فقط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270.0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وجبنة بيضاء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وموتزريلا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بيضاء وفلفل حار وزيتون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بيضاء وبيض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fam: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180.0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