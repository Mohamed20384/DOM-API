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Fonts w:ascii="Calibri" w:hAnsi="Calibri"/>
          <w:sz w:val="28"/>
        </w:rPr>
        <w:t>اسم المطعم: تاج محل</w:t>
      </w:r>
    </w:p>
    <w:p>
      <w:pPr>
        <w:jc w:val="right"/>
      </w:pPr>
      <w:r>
        <w:rPr>
          <w:rFonts w:ascii="Calibri" w:hAnsi="Calibri"/>
          <w:sz w:val="28"/>
        </w:rPr>
        <w:t>العنوان: دمياط الجديدة - المركزية - بجوار بنزينة موبيل</w:t>
      </w:r>
    </w:p>
    <w:p>
      <w:pPr>
        <w:jc w:val="right"/>
      </w:pPr>
      <w:r>
        <w:rPr>
          <w:rFonts w:ascii="Calibri" w:hAnsi="Calibri"/>
          <w:sz w:val="28"/>
        </w:rPr>
        <w:t>أرقام الهاتف: 19438</w:t>
      </w:r>
    </w:p>
    <w:p>
      <w:pPr>
        <w:jc w:val="right"/>
      </w:pPr>
      <w:r>
        <w:rPr>
          <w:rFonts w:ascii="Calibri" w:hAnsi="Calibri"/>
          <w:sz w:val="28"/>
        </w:rPr>
        <w:t>ترتيب المطعم: 1</w:t>
      </w:r>
    </w:p>
    <w:p>
      <w:pPr>
        <w:jc w:val="right"/>
      </w:pPr>
      <w:r>
        <w:rPr>
          <w:rFonts w:ascii="Calibri" w:hAnsi="Calibri"/>
          <w:sz w:val="28"/>
        </w:rPr>
        <w:t>تصنيف المطعم: طعام سريع</w:t>
      </w:r>
    </w:p>
    <w:p>
      <w:pPr>
        <w:jc w:val="right"/>
      </w:pPr>
      <w:r>
        <w:rPr>
          <w:rFonts w:ascii="Calibri" w:hAnsi="Calibri"/>
          <w:sz w:val="28"/>
        </w:rPr>
        <w:t xml:space="preserve">التقييمات: </w:t>
      </w:r>
    </w:p>
    <w:p>
      <w:pPr>
        <w:jc w:val="right"/>
      </w:pPr>
      <w:r>
        <w:rPr>
          <w:rFonts w:ascii="Calibri" w:hAnsi="Calibri"/>
          <w:sz w:val="28"/>
        </w:rPr>
        <w:t>: التقييم: 0.0</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3.0</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1.0</w:t>
        <w:br/>
        <w:t>التعليق: الخضار الي في البرجر طعمه مغير مش احسن حاجه والعيش بايت والكريب كله عباره عن زيت بطريقه وحشه جدا مش اول مره اطلب من تاج محل اول مره يبقا بالسوء ده للاسف</w:t>
      </w:r>
    </w:p>
    <w:p>
      <w:pPr>
        <w:jc w:val="right"/>
      </w:pPr>
      <w:r>
        <w:rPr>
          <w:rFonts w:ascii="Calibri" w:hAnsi="Calibri"/>
          <w:sz w:val="28"/>
        </w:rPr>
        <w:t>: التقييم: 4.5</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3.5</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4.5</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0.0</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1.0</w:t>
        <w:br/>
        <w:t>التعليق: الاكل مش جاي زي المتوقع خالص ولا يشبه الصوره في اي شيئ، وجودة الاكل رديئه جدا</w:t>
      </w:r>
    </w:p>
    <w:p>
      <w:pPr>
        <w:jc w:val="right"/>
      </w:pPr>
      <w:r>
        <w:rPr>
          <w:rFonts w:ascii="Calibri" w:hAnsi="Calibri"/>
          <w:sz w:val="28"/>
        </w:rPr>
        <w:t>: التقييم: 5.0</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5.0</w:t>
        <w:br/>
        <w:t xml:space="preserve">التعليق: </w:t>
      </w:r>
    </w:p>
    <w:p>
      <w:pPr>
        <w:jc w:val="right"/>
      </w:pPr>
      <w:r>
        <w:rPr>
          <w:rFonts w:ascii="Calibri" w:hAnsi="Calibri"/>
          <w:sz w:val="28"/>
        </w:rPr>
        <w:t>: التقييم: 4.5</w:t>
        <w:br/>
        <w:t xml:space="preserve">التعليق: </w:t>
      </w:r>
    </w:p>
    <w:p>
      <w:pPr>
        <w:jc w:val="right"/>
      </w:pPr>
      <w:r>
        <w:rPr>
          <w:rFonts w:ascii="Calibri" w:hAnsi="Calibri"/>
          <w:sz w:val="28"/>
        </w:rPr>
        <w:t>: التقييم: 1.0</w:t>
        <w:br/>
        <w:t xml:space="preserve">التعليق: </w:t>
      </w:r>
    </w:p>
    <w:p>
      <w:pPr>
        <w:jc w:val="right"/>
      </w:pPr>
      <w:r>
        <w:rPr>
          <w:rFonts w:ascii="Calibri" w:hAnsi="Calibri"/>
          <w:sz w:val="28"/>
        </w:rPr>
        <w:t xml:space="preserve">القائمة الإلكترونية: </w:t>
      </w:r>
    </w:p>
    <w:p>
      <w:pPr>
        <w:jc w:val="right"/>
      </w:pPr>
      <w:r>
        <w:rPr>
          <w:rFonts w:ascii="Calibri" w:hAnsi="Calibri"/>
          <w:sz w:val="28"/>
        </w:rPr>
        <w:t>القسم: ركن البيتزا الايطالى</w:t>
      </w:r>
    </w:p>
    <w:p>
      <w:pPr>
        <w:jc w:val="right"/>
      </w:pPr>
      <w:r>
        <w:rPr>
          <w:rFonts w:ascii="Calibri" w:hAnsi="Calibri"/>
          <w:sz w:val="28"/>
        </w:rPr>
        <w:t xml:space="preserve"> - الاسم: ماجريتا</w:t>
      </w:r>
    </w:p>
    <w:p>
      <w:pPr>
        <w:jc w:val="right"/>
      </w:pPr>
      <w:r>
        <w:rPr>
          <w:rFonts w:ascii="Calibri" w:hAnsi="Calibri"/>
          <w:sz w:val="28"/>
        </w:rPr>
        <w:t xml:space="preserve">   الوصف: </w:t>
      </w:r>
    </w:p>
    <w:p>
      <w:pPr>
        <w:jc w:val="right"/>
      </w:pPr>
      <w:r>
        <w:rPr>
          <w:rFonts w:ascii="Calibri" w:hAnsi="Calibri"/>
          <w:sz w:val="28"/>
        </w:rPr>
        <w:t xml:space="preserve">   الحجم: وسط: 110.0</w:t>
      </w:r>
    </w:p>
    <w:p>
      <w:pPr>
        <w:jc w:val="right"/>
      </w:pPr>
      <w:r>
        <w:rPr>
          <w:rFonts w:ascii="Calibri" w:hAnsi="Calibri"/>
          <w:sz w:val="28"/>
        </w:rPr>
        <w:t xml:space="preserve">   الحجم: كبير: 155.0</w:t>
      </w:r>
    </w:p>
    <w:p>
      <w:pPr>
        <w:jc w:val="right"/>
      </w:pPr>
      <w:r>
        <w:rPr>
          <w:rFonts w:ascii="Calibri" w:hAnsi="Calibri"/>
          <w:sz w:val="28"/>
        </w:rPr>
        <w:t xml:space="preserve"> - الاسم: لحمة مفرومة</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سجق</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روستو</w:t>
      </w:r>
    </w:p>
    <w:p>
      <w:pPr>
        <w:jc w:val="right"/>
      </w:pPr>
      <w:r>
        <w:rPr>
          <w:rFonts w:ascii="Calibri" w:hAnsi="Calibri"/>
          <w:sz w:val="28"/>
        </w:rPr>
        <w:t xml:space="preserve">   الوصف: (رومي مدخن + مشروم)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مشكل جبن</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تشيكن باربيكيو</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شيش طاووق</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سوسيس</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بسطرمة</w:t>
      </w:r>
    </w:p>
    <w:p>
      <w:pPr>
        <w:jc w:val="right"/>
      </w:pPr>
      <w:r>
        <w:rPr>
          <w:rFonts w:ascii="Calibri" w:hAnsi="Calibri"/>
          <w:sz w:val="28"/>
        </w:rPr>
        <w:t xml:space="preserve">   الوصف: </w:t>
      </w:r>
    </w:p>
    <w:p>
      <w:pPr>
        <w:jc w:val="right"/>
      </w:pPr>
      <w:r>
        <w:rPr>
          <w:rFonts w:ascii="Calibri" w:hAnsi="Calibri"/>
          <w:sz w:val="28"/>
        </w:rPr>
        <w:t xml:space="preserve">   الحجم: وسط: 120</w:t>
      </w:r>
    </w:p>
    <w:p>
      <w:pPr>
        <w:jc w:val="right"/>
      </w:pPr>
      <w:r>
        <w:rPr>
          <w:rFonts w:ascii="Calibri" w:hAnsi="Calibri"/>
          <w:sz w:val="28"/>
        </w:rPr>
        <w:t xml:space="preserve">   الحجم: كبير: 170</w:t>
      </w:r>
    </w:p>
    <w:p>
      <w:pPr>
        <w:jc w:val="right"/>
      </w:pPr>
      <w:r>
        <w:rPr>
          <w:rFonts w:ascii="Calibri" w:hAnsi="Calibri"/>
          <w:sz w:val="28"/>
        </w:rPr>
        <w:t xml:space="preserve"> - الاسم: سوبر سوبريم</w:t>
      </w:r>
    </w:p>
    <w:p>
      <w:pPr>
        <w:jc w:val="right"/>
      </w:pPr>
      <w:r>
        <w:rPr>
          <w:rFonts w:ascii="Calibri" w:hAnsi="Calibri"/>
          <w:sz w:val="28"/>
        </w:rPr>
        <w:t xml:space="preserve">   الوصف: (بسطرمة + هوت دوج + شيش) </w:t>
      </w:r>
    </w:p>
    <w:p>
      <w:pPr>
        <w:jc w:val="right"/>
      </w:pPr>
      <w:r>
        <w:rPr>
          <w:rFonts w:ascii="Calibri" w:hAnsi="Calibri"/>
          <w:sz w:val="28"/>
        </w:rPr>
        <w:t xml:space="preserve">   الحجم: وسط: 130.0</w:t>
      </w:r>
    </w:p>
    <w:p>
      <w:pPr>
        <w:jc w:val="right"/>
      </w:pPr>
      <w:r>
        <w:rPr>
          <w:rFonts w:ascii="Calibri" w:hAnsi="Calibri"/>
          <w:sz w:val="28"/>
        </w:rPr>
        <w:t xml:space="preserve">   الحجم: كبير: 190.0</w:t>
      </w:r>
    </w:p>
    <w:p>
      <w:pPr>
        <w:jc w:val="right"/>
      </w:pPr>
      <w:r>
        <w:rPr>
          <w:rFonts w:ascii="Calibri" w:hAnsi="Calibri"/>
          <w:sz w:val="28"/>
        </w:rPr>
        <w:t xml:space="preserve"> - الاسم: مشكل فراخ</w:t>
      </w:r>
    </w:p>
    <w:p>
      <w:pPr>
        <w:jc w:val="right"/>
      </w:pPr>
      <w:r>
        <w:rPr>
          <w:rFonts w:ascii="Calibri" w:hAnsi="Calibri"/>
          <w:sz w:val="28"/>
        </w:rPr>
        <w:t xml:space="preserve">   الوصف: </w:t>
      </w:r>
    </w:p>
    <w:p>
      <w:pPr>
        <w:jc w:val="right"/>
      </w:pPr>
      <w:r>
        <w:rPr>
          <w:rFonts w:ascii="Calibri" w:hAnsi="Calibri"/>
          <w:sz w:val="28"/>
        </w:rPr>
        <w:t xml:space="preserve">   الحجم: وسط: 130.0</w:t>
      </w:r>
    </w:p>
    <w:p>
      <w:pPr>
        <w:jc w:val="right"/>
      </w:pPr>
      <w:r>
        <w:rPr>
          <w:rFonts w:ascii="Calibri" w:hAnsi="Calibri"/>
          <w:sz w:val="28"/>
        </w:rPr>
        <w:t xml:space="preserve">   الحجم: كبير: 190.0</w:t>
      </w:r>
    </w:p>
    <w:p>
      <w:pPr>
        <w:jc w:val="right"/>
      </w:pPr>
      <w:r>
        <w:rPr>
          <w:rFonts w:ascii="Calibri" w:hAnsi="Calibri"/>
          <w:sz w:val="28"/>
        </w:rPr>
        <w:t xml:space="preserve"> - الاسم: مشكل لحوم</w:t>
      </w:r>
    </w:p>
    <w:p>
      <w:pPr>
        <w:jc w:val="right"/>
      </w:pPr>
      <w:r>
        <w:rPr>
          <w:rFonts w:ascii="Calibri" w:hAnsi="Calibri"/>
          <w:sz w:val="28"/>
        </w:rPr>
        <w:t xml:space="preserve">   الوصف: </w:t>
      </w:r>
    </w:p>
    <w:p>
      <w:pPr>
        <w:jc w:val="right"/>
      </w:pPr>
      <w:r>
        <w:rPr>
          <w:rFonts w:ascii="Calibri" w:hAnsi="Calibri"/>
          <w:sz w:val="28"/>
        </w:rPr>
        <w:t xml:space="preserve">   الحجم: وسط: 130.0</w:t>
      </w:r>
    </w:p>
    <w:p>
      <w:pPr>
        <w:jc w:val="right"/>
      </w:pPr>
      <w:r>
        <w:rPr>
          <w:rFonts w:ascii="Calibri" w:hAnsi="Calibri"/>
          <w:sz w:val="28"/>
        </w:rPr>
        <w:t xml:space="preserve">   الحجم: كبير: 190.0</w:t>
      </w:r>
    </w:p>
    <w:p>
      <w:pPr>
        <w:jc w:val="right"/>
      </w:pPr>
      <w:r>
        <w:rPr>
          <w:rFonts w:ascii="Calibri" w:hAnsi="Calibri"/>
          <w:sz w:val="28"/>
        </w:rPr>
        <w:t xml:space="preserve"> - الاسم: بيبروني</w:t>
      </w:r>
    </w:p>
    <w:p>
      <w:pPr>
        <w:jc w:val="right"/>
      </w:pPr>
      <w:r>
        <w:rPr>
          <w:rFonts w:ascii="Calibri" w:hAnsi="Calibri"/>
          <w:sz w:val="28"/>
        </w:rPr>
        <w:t xml:space="preserve">   الوصف: </w:t>
      </w:r>
    </w:p>
    <w:p>
      <w:pPr>
        <w:jc w:val="right"/>
      </w:pPr>
      <w:r>
        <w:rPr>
          <w:rFonts w:ascii="Calibri" w:hAnsi="Calibri"/>
          <w:sz w:val="28"/>
        </w:rPr>
        <w:t xml:space="preserve">   الحجم: وسط: 130.0</w:t>
      </w:r>
    </w:p>
    <w:p>
      <w:pPr>
        <w:jc w:val="right"/>
      </w:pPr>
      <w:r>
        <w:rPr>
          <w:rFonts w:ascii="Calibri" w:hAnsi="Calibri"/>
          <w:sz w:val="28"/>
        </w:rPr>
        <w:t xml:space="preserve">   الحجم: كبير: 190.0</w:t>
      </w:r>
    </w:p>
    <w:p>
      <w:pPr>
        <w:jc w:val="right"/>
      </w:pPr>
      <w:r>
        <w:rPr>
          <w:rFonts w:ascii="Calibri" w:hAnsi="Calibri"/>
          <w:sz w:val="28"/>
        </w:rPr>
        <w:t xml:space="preserve"> - الاسم: زنجر</w:t>
      </w:r>
    </w:p>
    <w:p>
      <w:pPr>
        <w:jc w:val="right"/>
      </w:pPr>
      <w:r>
        <w:rPr>
          <w:rFonts w:ascii="Calibri" w:hAnsi="Calibri"/>
          <w:sz w:val="28"/>
        </w:rPr>
        <w:t xml:space="preserve">   الوصف: </w:t>
      </w:r>
    </w:p>
    <w:p>
      <w:pPr>
        <w:jc w:val="right"/>
      </w:pPr>
      <w:r>
        <w:rPr>
          <w:rFonts w:ascii="Calibri" w:hAnsi="Calibri"/>
          <w:sz w:val="28"/>
        </w:rPr>
        <w:t xml:space="preserve">   الحجم: وسط: 130.0</w:t>
      </w:r>
    </w:p>
    <w:p>
      <w:pPr>
        <w:jc w:val="right"/>
      </w:pPr>
      <w:r>
        <w:rPr>
          <w:rFonts w:ascii="Calibri" w:hAnsi="Calibri"/>
          <w:sz w:val="28"/>
        </w:rPr>
        <w:t xml:space="preserve">   الحجم: كبير: 180.0</w:t>
      </w:r>
    </w:p>
    <w:p>
      <w:pPr>
        <w:jc w:val="right"/>
      </w:pPr>
      <w:r>
        <w:rPr>
          <w:rFonts w:ascii="Calibri" w:hAnsi="Calibri"/>
          <w:sz w:val="28"/>
        </w:rPr>
        <w:t xml:space="preserve"> - الاسم: شاورما فراخ</w:t>
      </w:r>
    </w:p>
    <w:p>
      <w:pPr>
        <w:jc w:val="right"/>
      </w:pPr>
      <w:r>
        <w:rPr>
          <w:rFonts w:ascii="Calibri" w:hAnsi="Calibri"/>
          <w:sz w:val="28"/>
        </w:rPr>
        <w:t xml:space="preserve">   الوصف: </w:t>
      </w:r>
    </w:p>
    <w:p>
      <w:pPr>
        <w:jc w:val="right"/>
      </w:pPr>
      <w:r>
        <w:rPr>
          <w:rFonts w:ascii="Calibri" w:hAnsi="Calibri"/>
          <w:sz w:val="28"/>
        </w:rPr>
        <w:t xml:space="preserve">   الحجم: وسط: 135.0</w:t>
      </w:r>
    </w:p>
    <w:p>
      <w:pPr>
        <w:jc w:val="right"/>
      </w:pPr>
      <w:r>
        <w:rPr>
          <w:rFonts w:ascii="Calibri" w:hAnsi="Calibri"/>
          <w:sz w:val="28"/>
        </w:rPr>
        <w:t xml:space="preserve">   الحجم: كبير: 195.0</w:t>
      </w:r>
    </w:p>
    <w:p>
      <w:pPr>
        <w:jc w:val="right"/>
      </w:pPr>
      <w:r>
        <w:rPr>
          <w:rFonts w:ascii="Calibri" w:hAnsi="Calibri"/>
          <w:sz w:val="28"/>
        </w:rPr>
        <w:t xml:space="preserve"> - الاسم: تكساس بيف</w:t>
      </w:r>
    </w:p>
    <w:p>
      <w:pPr>
        <w:jc w:val="right"/>
      </w:pPr>
      <w:r>
        <w:rPr>
          <w:rFonts w:ascii="Calibri" w:hAnsi="Calibri"/>
          <w:sz w:val="28"/>
        </w:rPr>
        <w:t xml:space="preserve">   الوصف: (لحمة مفرومة + بيبروني + سجق + صوص تكساس) </w:t>
      </w:r>
    </w:p>
    <w:p>
      <w:pPr>
        <w:jc w:val="right"/>
      </w:pPr>
      <w:r>
        <w:rPr>
          <w:rFonts w:ascii="Calibri" w:hAnsi="Calibri"/>
          <w:sz w:val="28"/>
        </w:rPr>
        <w:t xml:space="preserve">   الحجم: وسط: 145.0</w:t>
      </w:r>
    </w:p>
    <w:p>
      <w:pPr>
        <w:jc w:val="right"/>
      </w:pPr>
      <w:r>
        <w:rPr>
          <w:rFonts w:ascii="Calibri" w:hAnsi="Calibri"/>
          <w:sz w:val="28"/>
        </w:rPr>
        <w:t xml:space="preserve">   الحجم: كبير: 215.0</w:t>
      </w:r>
    </w:p>
    <w:p>
      <w:pPr>
        <w:jc w:val="right"/>
      </w:pPr>
      <w:r>
        <w:rPr>
          <w:rFonts w:ascii="Calibri" w:hAnsi="Calibri"/>
          <w:sz w:val="28"/>
        </w:rPr>
        <w:t xml:space="preserve"> - الاسم: تشيكن رانش</w:t>
      </w:r>
    </w:p>
    <w:p>
      <w:pPr>
        <w:jc w:val="right"/>
      </w:pPr>
      <w:r>
        <w:rPr>
          <w:rFonts w:ascii="Calibri" w:hAnsi="Calibri"/>
          <w:sz w:val="28"/>
        </w:rPr>
        <w:t xml:space="preserve">   الوصف: (زنجر + بانيه + استربس + صوص رانش) </w:t>
      </w:r>
    </w:p>
    <w:p>
      <w:pPr>
        <w:jc w:val="right"/>
      </w:pPr>
      <w:r>
        <w:rPr>
          <w:rFonts w:ascii="Calibri" w:hAnsi="Calibri"/>
          <w:sz w:val="28"/>
        </w:rPr>
        <w:t xml:space="preserve">   الحجم: وسط: 155.0</w:t>
      </w:r>
    </w:p>
    <w:p>
      <w:pPr>
        <w:jc w:val="right"/>
      </w:pPr>
      <w:r>
        <w:rPr>
          <w:rFonts w:ascii="Calibri" w:hAnsi="Calibri"/>
          <w:sz w:val="28"/>
        </w:rPr>
        <w:t xml:space="preserve">   الحجم: كبير: 215.0</w:t>
      </w:r>
    </w:p>
    <w:p>
      <w:pPr>
        <w:jc w:val="right"/>
      </w:pPr>
      <w:r>
        <w:rPr>
          <w:rFonts w:ascii="Calibri" w:hAnsi="Calibri"/>
          <w:sz w:val="28"/>
        </w:rPr>
        <w:t xml:space="preserve"> - الاسم: بيتزا إيطالي 4 سيزون</w:t>
      </w:r>
    </w:p>
    <w:p>
      <w:pPr>
        <w:jc w:val="right"/>
      </w:pPr>
      <w:r>
        <w:rPr>
          <w:rFonts w:ascii="Calibri" w:hAnsi="Calibri"/>
          <w:sz w:val="28"/>
        </w:rPr>
        <w:t xml:space="preserve">   الوصف: (مشكل فراخ + مشكل لحوم + هوت دوج + جبن)</w:t>
      </w:r>
    </w:p>
    <w:p>
      <w:pPr>
        <w:jc w:val="right"/>
      </w:pPr>
      <w:r>
        <w:rPr>
          <w:rFonts w:ascii="Calibri" w:hAnsi="Calibri"/>
          <w:sz w:val="28"/>
        </w:rPr>
        <w:t xml:space="preserve">   الحجم: كبير: 218.0</w:t>
      </w:r>
    </w:p>
    <w:p>
      <w:pPr>
        <w:jc w:val="right"/>
      </w:pPr>
      <w:r>
        <w:rPr>
          <w:rFonts w:ascii="Calibri" w:hAnsi="Calibri"/>
          <w:sz w:val="28"/>
        </w:rPr>
        <w:t xml:space="preserve"> - الاسم: نص مشكل فراخ + نص مشكل لحوم</w:t>
      </w:r>
    </w:p>
    <w:p>
      <w:pPr>
        <w:jc w:val="right"/>
      </w:pPr>
      <w:r>
        <w:rPr>
          <w:rFonts w:ascii="Calibri" w:hAnsi="Calibri"/>
          <w:sz w:val="28"/>
        </w:rPr>
        <w:t xml:space="preserve">   الوصف: </w:t>
      </w:r>
    </w:p>
    <w:p>
      <w:pPr>
        <w:jc w:val="right"/>
      </w:pPr>
      <w:r>
        <w:rPr>
          <w:rFonts w:ascii="Calibri" w:hAnsi="Calibri"/>
          <w:sz w:val="28"/>
        </w:rPr>
        <w:t xml:space="preserve">   الحجم: كبير: 215.0</w:t>
      </w:r>
    </w:p>
    <w:p>
      <w:pPr>
        <w:jc w:val="right"/>
      </w:pPr>
      <w:r>
        <w:rPr>
          <w:rFonts w:ascii="Calibri" w:hAnsi="Calibri"/>
          <w:sz w:val="28"/>
        </w:rPr>
        <w:t>القسم: سلطات</w:t>
      </w:r>
    </w:p>
    <w:p>
      <w:pPr>
        <w:jc w:val="right"/>
      </w:pPr>
      <w:r>
        <w:rPr>
          <w:rFonts w:ascii="Calibri" w:hAnsi="Calibri"/>
          <w:sz w:val="28"/>
        </w:rPr>
        <w:t xml:space="preserve"> - الاسم: سلطة خضراء</w:t>
      </w:r>
    </w:p>
    <w:p>
      <w:pPr>
        <w:jc w:val="right"/>
      </w:pPr>
      <w:r>
        <w:rPr>
          <w:rFonts w:ascii="Calibri" w:hAnsi="Calibri"/>
          <w:sz w:val="28"/>
        </w:rPr>
        <w:t xml:space="preserve">   الوصف: </w:t>
      </w:r>
    </w:p>
    <w:p>
      <w:pPr>
        <w:jc w:val="right"/>
      </w:pPr>
      <w:r>
        <w:rPr>
          <w:rFonts w:ascii="Calibri" w:hAnsi="Calibri"/>
          <w:sz w:val="28"/>
        </w:rPr>
        <w:t xml:space="preserve">   السعر: 15.0</w:t>
      </w:r>
    </w:p>
    <w:p>
      <w:pPr>
        <w:jc w:val="right"/>
      </w:pPr>
      <w:r>
        <w:rPr>
          <w:rFonts w:ascii="Calibri" w:hAnsi="Calibri"/>
          <w:sz w:val="28"/>
        </w:rPr>
        <w:t xml:space="preserve"> - الاسم: بابا غنوج</w:t>
      </w:r>
    </w:p>
    <w:p>
      <w:pPr>
        <w:jc w:val="right"/>
      </w:pPr>
      <w:r>
        <w:rPr>
          <w:rFonts w:ascii="Calibri" w:hAnsi="Calibri"/>
          <w:sz w:val="28"/>
        </w:rPr>
        <w:t xml:space="preserve">   الوصف: </w:t>
      </w:r>
    </w:p>
    <w:p>
      <w:pPr>
        <w:jc w:val="right"/>
      </w:pPr>
      <w:r>
        <w:rPr>
          <w:rFonts w:ascii="Calibri" w:hAnsi="Calibri"/>
          <w:sz w:val="28"/>
        </w:rPr>
        <w:t xml:space="preserve">   السعر: 15.0</w:t>
      </w:r>
    </w:p>
    <w:p>
      <w:pPr>
        <w:jc w:val="right"/>
      </w:pPr>
      <w:r>
        <w:rPr>
          <w:rFonts w:ascii="Calibri" w:hAnsi="Calibri"/>
          <w:sz w:val="28"/>
        </w:rPr>
        <w:t xml:space="preserve"> - الاسم: سلطة شرايح</w:t>
      </w:r>
    </w:p>
    <w:p>
      <w:pPr>
        <w:jc w:val="right"/>
      </w:pPr>
      <w:r>
        <w:rPr>
          <w:rFonts w:ascii="Calibri" w:hAnsi="Calibri"/>
          <w:sz w:val="28"/>
        </w:rPr>
        <w:t xml:space="preserve">   الوصف: </w:t>
      </w:r>
    </w:p>
    <w:p>
      <w:pPr>
        <w:jc w:val="right"/>
      </w:pPr>
      <w:r>
        <w:rPr>
          <w:rFonts w:ascii="Calibri" w:hAnsi="Calibri"/>
          <w:sz w:val="28"/>
        </w:rPr>
        <w:t xml:space="preserve">   السعر: 20.0</w:t>
      </w:r>
    </w:p>
    <w:p>
      <w:pPr>
        <w:jc w:val="right"/>
      </w:pPr>
      <w:r>
        <w:rPr>
          <w:rFonts w:ascii="Calibri" w:hAnsi="Calibri"/>
          <w:sz w:val="28"/>
        </w:rPr>
        <w:t xml:space="preserve"> - الاسم: سلطة جرجير</w:t>
      </w:r>
    </w:p>
    <w:p>
      <w:pPr>
        <w:jc w:val="right"/>
      </w:pPr>
      <w:r>
        <w:rPr>
          <w:rFonts w:ascii="Calibri" w:hAnsi="Calibri"/>
          <w:sz w:val="28"/>
        </w:rPr>
        <w:t xml:space="preserve">   الوصف: </w:t>
      </w:r>
    </w:p>
    <w:p>
      <w:pPr>
        <w:jc w:val="right"/>
      </w:pPr>
      <w:r>
        <w:rPr>
          <w:rFonts w:ascii="Calibri" w:hAnsi="Calibri"/>
          <w:sz w:val="28"/>
        </w:rPr>
        <w:t xml:space="preserve">   السعر: 23.0</w:t>
      </w:r>
    </w:p>
    <w:p>
      <w:pPr>
        <w:jc w:val="right"/>
      </w:pPr>
      <w:r>
        <w:rPr>
          <w:rFonts w:ascii="Calibri" w:hAnsi="Calibri"/>
          <w:sz w:val="28"/>
        </w:rPr>
        <w:t xml:space="preserve"> - الاسم: طماطم متبلة</w:t>
      </w:r>
    </w:p>
    <w:p>
      <w:pPr>
        <w:jc w:val="right"/>
      </w:pPr>
      <w:r>
        <w:rPr>
          <w:rFonts w:ascii="Calibri" w:hAnsi="Calibri"/>
          <w:sz w:val="28"/>
        </w:rPr>
        <w:t xml:space="preserve">   الوصف: </w:t>
      </w:r>
    </w:p>
    <w:p>
      <w:pPr>
        <w:jc w:val="right"/>
      </w:pPr>
      <w:r>
        <w:rPr>
          <w:rFonts w:ascii="Calibri" w:hAnsi="Calibri"/>
          <w:sz w:val="28"/>
        </w:rPr>
        <w:t xml:space="preserve">   السعر: 25.0</w:t>
      </w:r>
    </w:p>
    <w:p>
      <w:pPr>
        <w:jc w:val="right"/>
      </w:pPr>
      <w:r>
        <w:rPr>
          <w:rFonts w:ascii="Calibri" w:hAnsi="Calibri"/>
          <w:sz w:val="28"/>
        </w:rPr>
        <w:t xml:space="preserve"> - الاسم: بتنجان مقلي متبل</w:t>
      </w:r>
    </w:p>
    <w:p>
      <w:pPr>
        <w:jc w:val="right"/>
      </w:pPr>
      <w:r>
        <w:rPr>
          <w:rFonts w:ascii="Calibri" w:hAnsi="Calibri"/>
          <w:sz w:val="28"/>
        </w:rPr>
        <w:t xml:space="preserve">   الوصف: </w:t>
      </w:r>
    </w:p>
    <w:p>
      <w:pPr>
        <w:jc w:val="right"/>
      </w:pPr>
      <w:r>
        <w:rPr>
          <w:rFonts w:ascii="Calibri" w:hAnsi="Calibri"/>
          <w:sz w:val="28"/>
        </w:rPr>
        <w:t xml:space="preserve">   السعر: 25.0</w:t>
      </w:r>
    </w:p>
    <w:p>
      <w:pPr>
        <w:jc w:val="right"/>
      </w:pPr>
      <w:r>
        <w:rPr>
          <w:rFonts w:ascii="Calibri" w:hAnsi="Calibri"/>
          <w:sz w:val="28"/>
        </w:rPr>
        <w:t xml:space="preserve"> - الاسم: طحينة</w:t>
      </w:r>
    </w:p>
    <w:p>
      <w:pPr>
        <w:jc w:val="right"/>
      </w:pPr>
      <w:r>
        <w:rPr>
          <w:rFonts w:ascii="Calibri" w:hAnsi="Calibri"/>
          <w:sz w:val="28"/>
        </w:rPr>
        <w:t xml:space="preserve">   الوصف: </w:t>
      </w:r>
    </w:p>
    <w:p>
      <w:pPr>
        <w:jc w:val="right"/>
      </w:pPr>
      <w:r>
        <w:rPr>
          <w:rFonts w:ascii="Calibri" w:hAnsi="Calibri"/>
          <w:sz w:val="28"/>
        </w:rPr>
        <w:t xml:space="preserve">   السعر: 25.0</w:t>
      </w:r>
    </w:p>
    <w:p>
      <w:pPr>
        <w:jc w:val="right"/>
      </w:pPr>
      <w:r>
        <w:rPr>
          <w:rFonts w:ascii="Calibri" w:hAnsi="Calibri"/>
          <w:sz w:val="28"/>
        </w:rPr>
        <w:t xml:space="preserve"> - الاسم: كلوسلو</w:t>
      </w:r>
    </w:p>
    <w:p>
      <w:pPr>
        <w:jc w:val="right"/>
      </w:pPr>
      <w:r>
        <w:rPr>
          <w:rFonts w:ascii="Calibri" w:hAnsi="Calibri"/>
          <w:sz w:val="28"/>
        </w:rPr>
        <w:t xml:space="preserve">   الوصف: </w:t>
      </w:r>
    </w:p>
    <w:p>
      <w:pPr>
        <w:jc w:val="right"/>
      </w:pPr>
      <w:r>
        <w:rPr>
          <w:rFonts w:ascii="Calibri" w:hAnsi="Calibri"/>
          <w:sz w:val="28"/>
        </w:rPr>
        <w:t xml:space="preserve">   السعر: 30.0</w:t>
      </w:r>
    </w:p>
    <w:p>
      <w:pPr>
        <w:jc w:val="right"/>
      </w:pPr>
      <w:r>
        <w:rPr>
          <w:rFonts w:ascii="Calibri" w:hAnsi="Calibri"/>
          <w:sz w:val="28"/>
        </w:rPr>
        <w:t xml:space="preserve"> - الاسم: سلطة</w:t>
      </w:r>
    </w:p>
    <w:p>
      <w:pPr>
        <w:jc w:val="right"/>
      </w:pPr>
      <w:r>
        <w:rPr>
          <w:rFonts w:ascii="Calibri" w:hAnsi="Calibri"/>
          <w:sz w:val="28"/>
        </w:rPr>
        <w:t xml:space="preserve">   الوصف: (تومية + طحينة + مخلل + سلطة خضراء) </w:t>
      </w:r>
    </w:p>
    <w:p>
      <w:pPr>
        <w:jc w:val="right"/>
      </w:pPr>
      <w:r>
        <w:rPr>
          <w:rFonts w:ascii="Calibri" w:hAnsi="Calibri"/>
          <w:sz w:val="28"/>
        </w:rPr>
        <w:t xml:space="preserve">   السعر: 40.0</w:t>
      </w:r>
    </w:p>
    <w:p>
      <w:pPr>
        <w:jc w:val="right"/>
      </w:pPr>
      <w:r>
        <w:rPr>
          <w:rFonts w:ascii="Calibri" w:hAnsi="Calibri"/>
          <w:sz w:val="28"/>
        </w:rPr>
        <w:t xml:space="preserve"> - الاسم: تبولة</w:t>
      </w:r>
    </w:p>
    <w:p>
      <w:pPr>
        <w:jc w:val="right"/>
      </w:pPr>
      <w:r>
        <w:rPr>
          <w:rFonts w:ascii="Calibri" w:hAnsi="Calibri"/>
          <w:sz w:val="28"/>
        </w:rPr>
        <w:t xml:space="preserve">   الوصف: </w:t>
      </w:r>
    </w:p>
    <w:p>
      <w:pPr>
        <w:jc w:val="right"/>
      </w:pPr>
      <w:r>
        <w:rPr>
          <w:rFonts w:ascii="Calibri" w:hAnsi="Calibri"/>
          <w:sz w:val="28"/>
        </w:rPr>
        <w:t xml:space="preserve">   السعر: 47.0</w:t>
      </w:r>
    </w:p>
    <w:p>
      <w:pPr>
        <w:jc w:val="right"/>
      </w:pPr>
      <w:r>
        <w:rPr>
          <w:rFonts w:ascii="Calibri" w:hAnsi="Calibri"/>
          <w:sz w:val="28"/>
        </w:rPr>
        <w:t xml:space="preserve"> - الاسم: فتوش</w:t>
      </w:r>
    </w:p>
    <w:p>
      <w:pPr>
        <w:jc w:val="right"/>
      </w:pPr>
      <w:r>
        <w:rPr>
          <w:rFonts w:ascii="Calibri" w:hAnsi="Calibri"/>
          <w:sz w:val="28"/>
        </w:rPr>
        <w:t xml:space="preserve">   الوصف: </w:t>
      </w:r>
    </w:p>
    <w:p>
      <w:pPr>
        <w:jc w:val="right"/>
      </w:pPr>
      <w:r>
        <w:rPr>
          <w:rFonts w:ascii="Calibri" w:hAnsi="Calibri"/>
          <w:sz w:val="28"/>
        </w:rPr>
        <w:t xml:space="preserve">   السعر: 49.0</w:t>
      </w:r>
    </w:p>
    <w:p>
      <w:pPr>
        <w:jc w:val="right"/>
      </w:pPr>
      <w:r>
        <w:rPr>
          <w:rFonts w:ascii="Calibri" w:hAnsi="Calibri"/>
          <w:sz w:val="28"/>
        </w:rPr>
        <w:t>القسم: ركن الصواني</w:t>
      </w:r>
    </w:p>
    <w:p>
      <w:pPr>
        <w:jc w:val="right"/>
      </w:pPr>
      <w:r>
        <w:rPr>
          <w:rFonts w:ascii="Calibri" w:hAnsi="Calibri"/>
          <w:sz w:val="28"/>
        </w:rPr>
        <w:t xml:space="preserve"> - الاسم: صنية برعي (٣ أفراد)</w:t>
      </w:r>
    </w:p>
    <w:p>
      <w:pPr>
        <w:jc w:val="right"/>
      </w:pPr>
      <w:r>
        <w:rPr>
          <w:rFonts w:ascii="Calibri" w:hAnsi="Calibri"/>
          <w:sz w:val="28"/>
        </w:rPr>
        <w:t xml:space="preserve">   الوصف: ٣ ربع فرخة + ٤ قطع كفتة + ٦ قطع كباب + ممبار + مشكل محشي + طبق بطاطس) </w:t>
      </w:r>
    </w:p>
    <w:p>
      <w:pPr>
        <w:jc w:val="right"/>
      </w:pPr>
      <w:r>
        <w:rPr>
          <w:rFonts w:ascii="Calibri" w:hAnsi="Calibri"/>
          <w:sz w:val="28"/>
        </w:rPr>
        <w:t xml:space="preserve">   السعر: 895.0</w:t>
      </w:r>
    </w:p>
    <w:p>
      <w:pPr>
        <w:jc w:val="right"/>
      </w:pPr>
      <w:r>
        <w:rPr>
          <w:rFonts w:ascii="Calibri" w:hAnsi="Calibri"/>
          <w:sz w:val="28"/>
        </w:rPr>
        <w:t xml:space="preserve"> - الاسم: صنية بدوي (٥ أفراد) </w:t>
      </w:r>
    </w:p>
    <w:p>
      <w:pPr>
        <w:jc w:val="right"/>
      </w:pPr>
      <w:r>
        <w:rPr>
          <w:rFonts w:ascii="Calibri" w:hAnsi="Calibri"/>
          <w:sz w:val="28"/>
        </w:rPr>
        <w:t xml:space="preserve">   الوصف: ٥ ربع فرخة + ٦ قطع كفتة + ٥ قطع كباب + ٥ قطع ريش + ممبار + محشي مشكل + ٢ طبق بطاطس) </w:t>
      </w:r>
    </w:p>
    <w:p>
      <w:pPr>
        <w:jc w:val="right"/>
      </w:pPr>
      <w:r>
        <w:rPr>
          <w:rFonts w:ascii="Calibri" w:hAnsi="Calibri"/>
          <w:sz w:val="28"/>
        </w:rPr>
        <w:t xml:space="preserve">   السعر: 1550.0</w:t>
      </w:r>
    </w:p>
    <w:p>
      <w:pPr>
        <w:jc w:val="right"/>
      </w:pPr>
      <w:r>
        <w:rPr>
          <w:rFonts w:ascii="Calibri" w:hAnsi="Calibri"/>
          <w:sz w:val="28"/>
        </w:rPr>
        <w:t xml:space="preserve"> - الاسم: صنية عدلات (٧ أفراد)</w:t>
      </w:r>
    </w:p>
    <w:p>
      <w:pPr>
        <w:jc w:val="right"/>
      </w:pPr>
      <w:r>
        <w:rPr>
          <w:rFonts w:ascii="Calibri" w:hAnsi="Calibri"/>
          <w:sz w:val="28"/>
        </w:rPr>
        <w:t xml:space="preserve">   الوصف: ٤ فرد حمام محشي رز + ١٠ شيش طاووق + ٨ قطع كفتة + ١٠ قطع كباب + ٧ قطع ريش + ممبار + محشي مشكل + ٢ طبق بطاطس</w:t>
      </w:r>
    </w:p>
    <w:p>
      <w:pPr>
        <w:jc w:val="right"/>
      </w:pPr>
      <w:r>
        <w:rPr>
          <w:rFonts w:ascii="Calibri" w:hAnsi="Calibri"/>
          <w:sz w:val="28"/>
        </w:rPr>
        <w:t xml:space="preserve">   السعر: 2250.0</w:t>
      </w:r>
    </w:p>
    <w:p>
      <w:pPr>
        <w:jc w:val="right"/>
      </w:pPr>
      <w:r>
        <w:rPr>
          <w:rFonts w:ascii="Calibri" w:hAnsi="Calibri"/>
          <w:sz w:val="28"/>
        </w:rPr>
        <w:t>القسم: ركن وجبات الأطفال</w:t>
      </w:r>
    </w:p>
    <w:p>
      <w:pPr>
        <w:jc w:val="right"/>
      </w:pPr>
      <w:r>
        <w:rPr>
          <w:rFonts w:ascii="Calibri" w:hAnsi="Calibri"/>
          <w:sz w:val="28"/>
        </w:rPr>
        <w:t xml:space="preserve"> - الاسم: برجر سنجل فراخ</w:t>
      </w:r>
    </w:p>
    <w:p>
      <w:pPr>
        <w:jc w:val="right"/>
      </w:pPr>
      <w:r>
        <w:rPr>
          <w:rFonts w:ascii="Calibri" w:hAnsi="Calibri"/>
          <w:sz w:val="28"/>
        </w:rPr>
        <w:t xml:space="preserve">   الوصف: </w:t>
      </w:r>
    </w:p>
    <w:p>
      <w:pPr>
        <w:jc w:val="right"/>
      </w:pPr>
      <w:r>
        <w:rPr>
          <w:rFonts w:ascii="Calibri" w:hAnsi="Calibri"/>
          <w:sz w:val="28"/>
        </w:rPr>
        <w:t xml:space="preserve">   السعر: 129.0</w:t>
      </w:r>
    </w:p>
    <w:p>
      <w:pPr>
        <w:jc w:val="right"/>
      </w:pPr>
      <w:r>
        <w:rPr>
          <w:rFonts w:ascii="Calibri" w:hAnsi="Calibri"/>
          <w:sz w:val="28"/>
        </w:rPr>
        <w:t xml:space="preserve"> - الاسم: ساندوتش استربس</w:t>
      </w:r>
    </w:p>
    <w:p>
      <w:pPr>
        <w:jc w:val="right"/>
      </w:pPr>
      <w:r>
        <w:rPr>
          <w:rFonts w:ascii="Calibri" w:hAnsi="Calibri"/>
          <w:sz w:val="28"/>
        </w:rPr>
        <w:t xml:space="preserve">   الوصف: (عيش فرنساوي) </w:t>
      </w:r>
    </w:p>
    <w:p>
      <w:pPr>
        <w:jc w:val="right"/>
      </w:pPr>
      <w:r>
        <w:rPr>
          <w:rFonts w:ascii="Calibri" w:hAnsi="Calibri"/>
          <w:sz w:val="28"/>
        </w:rPr>
        <w:t xml:space="preserve">   السعر: 119.0</w:t>
      </w:r>
    </w:p>
    <w:p>
      <w:pPr>
        <w:jc w:val="right"/>
      </w:pPr>
      <w:r>
        <w:rPr>
          <w:rFonts w:ascii="Calibri" w:hAnsi="Calibri"/>
          <w:sz w:val="28"/>
        </w:rPr>
        <w:t xml:space="preserve"> - الاسم: ساندوتش شاورما فراخ </w:t>
      </w:r>
    </w:p>
    <w:p>
      <w:pPr>
        <w:jc w:val="right"/>
      </w:pPr>
      <w:r>
        <w:rPr>
          <w:rFonts w:ascii="Calibri" w:hAnsi="Calibri"/>
          <w:sz w:val="28"/>
        </w:rPr>
        <w:t xml:space="preserve">   الوصف: </w:t>
      </w:r>
    </w:p>
    <w:p>
      <w:pPr>
        <w:jc w:val="right"/>
      </w:pPr>
      <w:r>
        <w:rPr>
          <w:rFonts w:ascii="Calibri" w:hAnsi="Calibri"/>
          <w:sz w:val="28"/>
        </w:rPr>
        <w:t xml:space="preserve">   السعر: 119.0</w:t>
      </w:r>
    </w:p>
    <w:p>
      <w:pPr>
        <w:jc w:val="right"/>
      </w:pPr>
      <w:r>
        <w:rPr>
          <w:rFonts w:ascii="Calibri" w:hAnsi="Calibri"/>
          <w:sz w:val="28"/>
        </w:rPr>
        <w:t xml:space="preserve"> - الاسم: برجر سنجل بيف</w:t>
      </w:r>
    </w:p>
    <w:p>
      <w:pPr>
        <w:jc w:val="right"/>
      </w:pPr>
      <w:r>
        <w:rPr>
          <w:rFonts w:ascii="Calibri" w:hAnsi="Calibri"/>
          <w:sz w:val="28"/>
        </w:rPr>
        <w:t xml:space="preserve">   الوصف: </w:t>
      </w:r>
    </w:p>
    <w:p>
      <w:pPr>
        <w:jc w:val="right"/>
      </w:pPr>
      <w:r>
        <w:rPr>
          <w:rFonts w:ascii="Calibri" w:hAnsi="Calibri"/>
          <w:sz w:val="28"/>
        </w:rPr>
        <w:t xml:space="preserve">   السعر: 129.0</w:t>
      </w:r>
    </w:p>
    <w:p>
      <w:pPr>
        <w:jc w:val="right"/>
      </w:pPr>
      <w:r>
        <w:rPr>
          <w:rFonts w:ascii="Calibri" w:hAnsi="Calibri"/>
          <w:sz w:val="28"/>
        </w:rPr>
        <w:t>القسم: ركن الإضافات</w:t>
      </w:r>
    </w:p>
    <w:p>
      <w:pPr>
        <w:jc w:val="right"/>
      </w:pPr>
      <w:r>
        <w:rPr>
          <w:rFonts w:ascii="Calibri" w:hAnsi="Calibri"/>
          <w:sz w:val="28"/>
        </w:rPr>
        <w:t xml:space="preserve"> - الاسم: كاتشب</w:t>
      </w:r>
    </w:p>
    <w:p>
      <w:pPr>
        <w:jc w:val="right"/>
      </w:pPr>
      <w:r>
        <w:rPr>
          <w:rFonts w:ascii="Calibri" w:hAnsi="Calibri"/>
          <w:sz w:val="28"/>
        </w:rPr>
        <w:t xml:space="preserve">   الوصف: (٥ ظرف)</w:t>
      </w:r>
    </w:p>
    <w:p>
      <w:pPr>
        <w:jc w:val="right"/>
      </w:pPr>
      <w:r>
        <w:rPr>
          <w:rFonts w:ascii="Calibri" w:hAnsi="Calibri"/>
          <w:sz w:val="28"/>
        </w:rPr>
        <w:t xml:space="preserve">   السعر: 5</w:t>
      </w:r>
    </w:p>
    <w:p>
      <w:pPr>
        <w:jc w:val="right"/>
      </w:pPr>
      <w:r>
        <w:rPr>
          <w:rFonts w:ascii="Calibri" w:hAnsi="Calibri"/>
          <w:sz w:val="28"/>
        </w:rPr>
        <w:t xml:space="preserve"> - الاسم: عيش</w:t>
      </w:r>
    </w:p>
    <w:p>
      <w:pPr>
        <w:jc w:val="right"/>
      </w:pPr>
      <w:r>
        <w:rPr>
          <w:rFonts w:ascii="Calibri" w:hAnsi="Calibri"/>
          <w:sz w:val="28"/>
        </w:rPr>
        <w:t xml:space="preserve">   الوصف: </w:t>
      </w:r>
    </w:p>
    <w:p>
      <w:pPr>
        <w:jc w:val="right"/>
      </w:pPr>
      <w:r>
        <w:rPr>
          <w:rFonts w:ascii="Calibri" w:hAnsi="Calibri"/>
          <w:sz w:val="28"/>
        </w:rPr>
        <w:t xml:space="preserve">   السعر: 7</w:t>
      </w:r>
    </w:p>
    <w:p>
      <w:pPr>
        <w:jc w:val="right"/>
      </w:pPr>
      <w:r>
        <w:rPr>
          <w:rFonts w:ascii="Calibri" w:hAnsi="Calibri"/>
          <w:sz w:val="28"/>
        </w:rPr>
        <w:t xml:space="preserve"> - الاسم: مخلل</w:t>
      </w:r>
    </w:p>
    <w:p>
      <w:pPr>
        <w:jc w:val="right"/>
      </w:pPr>
      <w:r>
        <w:rPr>
          <w:rFonts w:ascii="Calibri" w:hAnsi="Calibri"/>
          <w:sz w:val="28"/>
        </w:rPr>
        <w:t xml:space="preserve">   الوصف: </w:t>
      </w:r>
    </w:p>
    <w:p>
      <w:pPr>
        <w:jc w:val="right"/>
      </w:pPr>
      <w:r>
        <w:rPr>
          <w:rFonts w:ascii="Calibri" w:hAnsi="Calibri"/>
          <w:sz w:val="28"/>
        </w:rPr>
        <w:t xml:space="preserve">   السعر: 7</w:t>
      </w:r>
    </w:p>
    <w:p>
      <w:pPr>
        <w:jc w:val="right"/>
      </w:pPr>
      <w:r>
        <w:rPr>
          <w:rFonts w:ascii="Calibri" w:hAnsi="Calibri"/>
          <w:sz w:val="28"/>
        </w:rPr>
        <w:t xml:space="preserve"> - الاسم: عيش توست</w:t>
      </w:r>
    </w:p>
    <w:p>
      <w:pPr>
        <w:jc w:val="right"/>
      </w:pPr>
      <w:r>
        <w:rPr>
          <w:rFonts w:ascii="Calibri" w:hAnsi="Calibri"/>
          <w:sz w:val="28"/>
        </w:rPr>
        <w:t xml:space="preserve">   الوصف: </w:t>
      </w:r>
    </w:p>
    <w:p>
      <w:pPr>
        <w:jc w:val="right"/>
      </w:pPr>
      <w:r>
        <w:rPr>
          <w:rFonts w:ascii="Calibri" w:hAnsi="Calibri"/>
          <w:sz w:val="28"/>
        </w:rPr>
        <w:t xml:space="preserve">   السعر: 10</w:t>
      </w:r>
    </w:p>
    <w:p>
      <w:pPr>
        <w:jc w:val="right"/>
      </w:pPr>
      <w:r>
        <w:rPr>
          <w:rFonts w:ascii="Calibri" w:hAnsi="Calibri"/>
          <w:sz w:val="28"/>
        </w:rPr>
        <w:t xml:space="preserve"> - الاسم: رانش</w:t>
      </w:r>
    </w:p>
    <w:p>
      <w:pPr>
        <w:jc w:val="right"/>
      </w:pPr>
      <w:r>
        <w:rPr>
          <w:rFonts w:ascii="Calibri" w:hAnsi="Calibri"/>
          <w:sz w:val="28"/>
        </w:rPr>
        <w:t xml:space="preserve">   الوصف: </w:t>
      </w:r>
    </w:p>
    <w:p>
      <w:pPr>
        <w:jc w:val="right"/>
      </w:pPr>
      <w:r>
        <w:rPr>
          <w:rFonts w:ascii="Calibri" w:hAnsi="Calibri"/>
          <w:sz w:val="28"/>
        </w:rPr>
        <w:t xml:space="preserve">   السعر: 15</w:t>
      </w:r>
    </w:p>
    <w:p>
      <w:pPr>
        <w:jc w:val="right"/>
      </w:pPr>
      <w:r>
        <w:rPr>
          <w:rFonts w:ascii="Calibri" w:hAnsi="Calibri"/>
          <w:sz w:val="28"/>
        </w:rPr>
        <w:t xml:space="preserve"> - الاسم: باربيكيو</w:t>
      </w:r>
    </w:p>
    <w:p>
      <w:pPr>
        <w:jc w:val="right"/>
      </w:pPr>
      <w:r>
        <w:rPr>
          <w:rFonts w:ascii="Calibri" w:hAnsi="Calibri"/>
          <w:sz w:val="28"/>
        </w:rPr>
        <w:t xml:space="preserve">   الوصف: </w:t>
      </w:r>
    </w:p>
    <w:p>
      <w:pPr>
        <w:jc w:val="right"/>
      </w:pPr>
      <w:r>
        <w:rPr>
          <w:rFonts w:ascii="Calibri" w:hAnsi="Calibri"/>
          <w:sz w:val="28"/>
        </w:rPr>
        <w:t xml:space="preserve">   السعر: 15</w:t>
      </w:r>
    </w:p>
    <w:p>
      <w:pPr>
        <w:jc w:val="right"/>
      </w:pPr>
      <w:r>
        <w:rPr>
          <w:rFonts w:ascii="Calibri" w:hAnsi="Calibri"/>
          <w:sz w:val="28"/>
        </w:rPr>
        <w:t xml:space="preserve"> - الاسم: تومية</w:t>
      </w:r>
    </w:p>
    <w:p>
      <w:pPr>
        <w:jc w:val="right"/>
      </w:pPr>
      <w:r>
        <w:rPr>
          <w:rFonts w:ascii="Calibri" w:hAnsi="Calibri"/>
          <w:sz w:val="28"/>
        </w:rPr>
        <w:t xml:space="preserve">   الوصف: </w:t>
      </w:r>
    </w:p>
    <w:p>
      <w:pPr>
        <w:jc w:val="right"/>
      </w:pPr>
      <w:r>
        <w:rPr>
          <w:rFonts w:ascii="Calibri" w:hAnsi="Calibri"/>
          <w:sz w:val="28"/>
        </w:rPr>
        <w:t xml:space="preserve">   السعر: 20</w:t>
      </w:r>
    </w:p>
    <w:p>
      <w:pPr>
        <w:jc w:val="right"/>
      </w:pPr>
      <w:r>
        <w:rPr>
          <w:rFonts w:ascii="Calibri" w:hAnsi="Calibri"/>
          <w:sz w:val="28"/>
        </w:rPr>
        <w:t xml:space="preserve"> - الاسم: طبق بطاطس</w:t>
      </w:r>
    </w:p>
    <w:p>
      <w:pPr>
        <w:jc w:val="right"/>
      </w:pPr>
      <w:r>
        <w:rPr>
          <w:rFonts w:ascii="Calibri" w:hAnsi="Calibri"/>
          <w:sz w:val="28"/>
        </w:rPr>
        <w:t xml:space="preserve">   الوصف: </w:t>
      </w:r>
    </w:p>
    <w:p>
      <w:pPr>
        <w:jc w:val="right"/>
      </w:pPr>
      <w:r>
        <w:rPr>
          <w:rFonts w:ascii="Calibri" w:hAnsi="Calibri"/>
          <w:sz w:val="28"/>
        </w:rPr>
        <w:t xml:space="preserve">   السعر: 40.0</w:t>
      </w:r>
    </w:p>
    <w:p>
      <w:pPr>
        <w:jc w:val="right"/>
      </w:pPr>
      <w:r>
        <w:rPr>
          <w:rFonts w:ascii="Calibri" w:hAnsi="Calibri"/>
          <w:sz w:val="28"/>
        </w:rPr>
        <w:t>القسم: ركن الكريبات</w:t>
      </w:r>
    </w:p>
    <w:p>
      <w:pPr>
        <w:jc w:val="right"/>
      </w:pPr>
      <w:r>
        <w:rPr>
          <w:rFonts w:ascii="Calibri" w:hAnsi="Calibri"/>
          <w:sz w:val="28"/>
        </w:rPr>
        <w:t xml:space="preserve"> - الاسم: بطاطس جبنة موتزريلا</w:t>
      </w:r>
    </w:p>
    <w:p>
      <w:pPr>
        <w:jc w:val="right"/>
      </w:pPr>
      <w:r>
        <w:rPr>
          <w:rFonts w:ascii="Calibri" w:hAnsi="Calibri"/>
          <w:sz w:val="28"/>
        </w:rPr>
        <w:t xml:space="preserve">   الوصف: </w:t>
      </w:r>
    </w:p>
    <w:p>
      <w:pPr>
        <w:jc w:val="right"/>
      </w:pPr>
      <w:r>
        <w:rPr>
          <w:rFonts w:ascii="Calibri" w:hAnsi="Calibri"/>
          <w:sz w:val="28"/>
        </w:rPr>
        <w:t xml:space="preserve">   السعر: 75.0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مشكل جبن</w:t>
      </w:r>
    </w:p>
    <w:p>
      <w:pPr>
        <w:jc w:val="right"/>
      </w:pPr>
      <w:r>
        <w:rPr>
          <w:rFonts w:ascii="Calibri" w:hAnsi="Calibri"/>
          <w:sz w:val="28"/>
        </w:rPr>
        <w:t xml:space="preserve">   الوصف: </w:t>
      </w:r>
    </w:p>
    <w:p>
      <w:pPr>
        <w:jc w:val="right"/>
      </w:pPr>
      <w:r>
        <w:rPr>
          <w:rFonts w:ascii="Calibri" w:hAnsi="Calibri"/>
          <w:sz w:val="28"/>
        </w:rPr>
        <w:t xml:space="preserve">   السعر: 80.0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بانيه</w:t>
      </w:r>
    </w:p>
    <w:p>
      <w:pPr>
        <w:jc w:val="right"/>
      </w:pPr>
      <w:r>
        <w:rPr>
          <w:rFonts w:ascii="Calibri" w:hAnsi="Calibri"/>
          <w:sz w:val="28"/>
        </w:rPr>
        <w:t xml:space="preserve">   الوصف: </w:t>
      </w:r>
    </w:p>
    <w:p>
      <w:pPr>
        <w:jc w:val="right"/>
      </w:pPr>
      <w:r>
        <w:rPr>
          <w:rFonts w:ascii="Calibri" w:hAnsi="Calibri"/>
          <w:sz w:val="28"/>
        </w:rPr>
        <w:t xml:space="preserve">   السعر: 85.0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سجق</w:t>
      </w:r>
    </w:p>
    <w:p>
      <w:pPr>
        <w:jc w:val="right"/>
      </w:pPr>
      <w:r>
        <w:rPr>
          <w:rFonts w:ascii="Calibri" w:hAnsi="Calibri"/>
          <w:sz w:val="28"/>
        </w:rPr>
        <w:t xml:space="preserve">   الوصف: </w:t>
      </w:r>
    </w:p>
    <w:p>
      <w:pPr>
        <w:jc w:val="right"/>
      </w:pPr>
      <w:r>
        <w:rPr>
          <w:rFonts w:ascii="Calibri" w:hAnsi="Calibri"/>
          <w:sz w:val="28"/>
        </w:rPr>
        <w:t xml:space="preserve">   السعر: 85.0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سوسيس</w:t>
      </w:r>
    </w:p>
    <w:p>
      <w:pPr>
        <w:jc w:val="right"/>
      </w:pPr>
      <w:r>
        <w:rPr>
          <w:rFonts w:ascii="Calibri" w:hAnsi="Calibri"/>
          <w:sz w:val="28"/>
        </w:rPr>
        <w:t xml:space="preserve">   الوصف: </w:t>
      </w:r>
    </w:p>
    <w:p>
      <w:pPr>
        <w:jc w:val="right"/>
      </w:pPr>
      <w:r>
        <w:rPr>
          <w:rFonts w:ascii="Calibri" w:hAnsi="Calibri"/>
          <w:sz w:val="28"/>
        </w:rPr>
        <w:t xml:space="preserve">   السعر: 85.0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كرسبي (عادي)</w:t>
      </w:r>
    </w:p>
    <w:p>
      <w:pPr>
        <w:jc w:val="right"/>
      </w:pPr>
      <w:r>
        <w:rPr>
          <w:rFonts w:ascii="Calibri" w:hAnsi="Calibri"/>
          <w:sz w:val="28"/>
        </w:rPr>
        <w:t xml:space="preserve">   الوصف: </w:t>
      </w:r>
    </w:p>
    <w:p>
      <w:pPr>
        <w:jc w:val="right"/>
      </w:pPr>
      <w:r>
        <w:rPr>
          <w:rFonts w:ascii="Calibri" w:hAnsi="Calibri"/>
          <w:sz w:val="28"/>
        </w:rPr>
        <w:t xml:space="preserve">   السعر: 90.0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زنجر (حار)</w:t>
      </w:r>
    </w:p>
    <w:p>
      <w:pPr>
        <w:jc w:val="right"/>
      </w:pPr>
      <w:r>
        <w:rPr>
          <w:rFonts w:ascii="Calibri" w:hAnsi="Calibri"/>
          <w:sz w:val="28"/>
        </w:rPr>
        <w:t xml:space="preserve">   الوصف: </w:t>
      </w:r>
    </w:p>
    <w:p>
      <w:pPr>
        <w:jc w:val="right"/>
      </w:pPr>
      <w:r>
        <w:rPr>
          <w:rFonts w:ascii="Calibri" w:hAnsi="Calibri"/>
          <w:sz w:val="28"/>
        </w:rPr>
        <w:t xml:space="preserve">   السعر: 95.0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شاورما فراخ</w:t>
      </w:r>
    </w:p>
    <w:p>
      <w:pPr>
        <w:jc w:val="right"/>
      </w:pPr>
      <w:r>
        <w:rPr>
          <w:rFonts w:ascii="Calibri" w:hAnsi="Calibri"/>
          <w:sz w:val="28"/>
        </w:rPr>
        <w:t xml:space="preserve">   الوصف: </w:t>
      </w:r>
    </w:p>
    <w:p>
      <w:pPr>
        <w:jc w:val="right"/>
      </w:pPr>
      <w:r>
        <w:rPr>
          <w:rFonts w:ascii="Calibri" w:hAnsi="Calibri"/>
          <w:sz w:val="28"/>
        </w:rPr>
        <w:t xml:space="preserve">   السعر: 95.0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كرانشي </w:t>
      </w:r>
    </w:p>
    <w:p>
      <w:pPr>
        <w:jc w:val="right"/>
      </w:pPr>
      <w:r>
        <w:rPr>
          <w:rFonts w:ascii="Calibri" w:hAnsi="Calibri"/>
          <w:sz w:val="28"/>
        </w:rPr>
        <w:t xml:space="preserve">   الوصف: </w:t>
      </w:r>
    </w:p>
    <w:p>
      <w:pPr>
        <w:jc w:val="right"/>
      </w:pPr>
      <w:r>
        <w:rPr>
          <w:rFonts w:ascii="Calibri" w:hAnsi="Calibri"/>
          <w:sz w:val="28"/>
        </w:rPr>
        <w:t xml:space="preserve">   السعر: 100.0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برجر لحمة</w:t>
      </w:r>
    </w:p>
    <w:p>
      <w:pPr>
        <w:jc w:val="right"/>
      </w:pPr>
      <w:r>
        <w:rPr>
          <w:rFonts w:ascii="Calibri" w:hAnsi="Calibri"/>
          <w:sz w:val="28"/>
        </w:rPr>
        <w:t xml:space="preserve">   الوصف: </w:t>
      </w:r>
    </w:p>
    <w:p>
      <w:pPr>
        <w:jc w:val="right"/>
      </w:pPr>
      <w:r>
        <w:rPr>
          <w:rFonts w:ascii="Calibri" w:hAnsi="Calibri"/>
          <w:sz w:val="28"/>
        </w:rPr>
        <w:t xml:space="preserve">   السعر: 105.0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تاج محل</w:t>
      </w:r>
    </w:p>
    <w:p>
      <w:pPr>
        <w:jc w:val="right"/>
      </w:pPr>
      <w:r>
        <w:rPr>
          <w:rFonts w:ascii="Calibri" w:hAnsi="Calibri"/>
          <w:sz w:val="28"/>
        </w:rPr>
        <w:t xml:space="preserve">   الوصف: (شيش + زنجر حار + بانيه) </w:t>
      </w:r>
    </w:p>
    <w:p>
      <w:pPr>
        <w:jc w:val="right"/>
      </w:pPr>
      <w:r>
        <w:rPr>
          <w:rFonts w:ascii="Calibri" w:hAnsi="Calibri"/>
          <w:sz w:val="28"/>
        </w:rPr>
        <w:t xml:space="preserve">   السعر: 115.0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زنجر اكسترا تشيز</w:t>
      </w:r>
    </w:p>
    <w:p>
      <w:pPr>
        <w:jc w:val="right"/>
      </w:pPr>
      <w:r>
        <w:rPr>
          <w:rFonts w:ascii="Calibri" w:hAnsi="Calibri"/>
          <w:sz w:val="28"/>
        </w:rPr>
        <w:t xml:space="preserve">   الوصف: </w:t>
      </w:r>
    </w:p>
    <w:p>
      <w:pPr>
        <w:jc w:val="right"/>
      </w:pPr>
      <w:r>
        <w:rPr>
          <w:rFonts w:ascii="Calibri" w:hAnsi="Calibri"/>
          <w:sz w:val="28"/>
        </w:rPr>
        <w:t xml:space="preserve">   السعر: 125.0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مشكل لحوم</w:t>
      </w:r>
    </w:p>
    <w:p>
      <w:pPr>
        <w:jc w:val="right"/>
      </w:pPr>
      <w:r>
        <w:rPr>
          <w:rFonts w:ascii="Calibri" w:hAnsi="Calibri"/>
          <w:sz w:val="28"/>
        </w:rPr>
        <w:t xml:space="preserve">   الوصف: (برجر + سوسيس + كفتة) </w:t>
      </w:r>
    </w:p>
    <w:p>
      <w:pPr>
        <w:jc w:val="right"/>
      </w:pPr>
      <w:r>
        <w:rPr>
          <w:rFonts w:ascii="Calibri" w:hAnsi="Calibri"/>
          <w:sz w:val="28"/>
        </w:rPr>
        <w:t xml:space="preserve">   السعر: 125.0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مشكل فراخ</w:t>
      </w:r>
    </w:p>
    <w:p>
      <w:pPr>
        <w:jc w:val="right"/>
      </w:pPr>
      <w:r>
        <w:rPr>
          <w:rFonts w:ascii="Calibri" w:hAnsi="Calibri"/>
          <w:sz w:val="28"/>
        </w:rPr>
        <w:t xml:space="preserve">   الوصف: (شاورما + بانيه + استربس) </w:t>
      </w:r>
    </w:p>
    <w:p>
      <w:pPr>
        <w:jc w:val="right"/>
      </w:pPr>
      <w:r>
        <w:rPr>
          <w:rFonts w:ascii="Calibri" w:hAnsi="Calibri"/>
          <w:sz w:val="28"/>
        </w:rPr>
        <w:t xml:space="preserve">   السعر: 125.0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شيش طاووق</w:t>
      </w:r>
    </w:p>
    <w:p>
      <w:pPr>
        <w:jc w:val="right"/>
      </w:pPr>
      <w:r>
        <w:rPr>
          <w:rFonts w:ascii="Calibri" w:hAnsi="Calibri"/>
          <w:sz w:val="28"/>
        </w:rPr>
        <w:t xml:space="preserve">   الوصف: </w:t>
      </w:r>
    </w:p>
    <w:p>
      <w:pPr>
        <w:jc w:val="right"/>
      </w:pPr>
      <w:r>
        <w:rPr>
          <w:rFonts w:ascii="Calibri" w:hAnsi="Calibri"/>
          <w:sz w:val="28"/>
        </w:rPr>
        <w:t xml:space="preserve">   السعر: 135.0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جمبري</w:t>
      </w:r>
    </w:p>
    <w:p>
      <w:pPr>
        <w:jc w:val="right"/>
      </w:pPr>
      <w:r>
        <w:rPr>
          <w:rFonts w:ascii="Calibri" w:hAnsi="Calibri"/>
          <w:sz w:val="28"/>
        </w:rPr>
        <w:t xml:space="preserve">   الوصف: (جمبري كرسبي ١٥٠ جرام) </w:t>
      </w:r>
    </w:p>
    <w:p>
      <w:pPr>
        <w:jc w:val="right"/>
      </w:pPr>
      <w:r>
        <w:rPr>
          <w:rFonts w:ascii="Calibri" w:hAnsi="Calibri"/>
          <w:sz w:val="28"/>
        </w:rPr>
        <w:t xml:space="preserve">   السعر: 155.0</w:t>
      </w:r>
    </w:p>
    <w:p>
      <w:pPr>
        <w:jc w:val="right"/>
      </w:pPr>
      <w:r>
        <w:rPr>
          <w:rFonts w:ascii="Calibri" w:hAnsi="Calibri"/>
          <w:sz w:val="28"/>
        </w:rPr>
        <w:t xml:space="preserve">   إضافة: اضافة كونو: 20.0</w:t>
      </w:r>
    </w:p>
    <w:p>
      <w:pPr>
        <w:jc w:val="right"/>
      </w:pPr>
      <w:r>
        <w:rPr>
          <w:rFonts w:ascii="Calibri" w:hAnsi="Calibri"/>
          <w:sz w:val="28"/>
        </w:rPr>
        <w:t>القسم: الفطير الحادق</w:t>
      </w:r>
    </w:p>
    <w:p>
      <w:pPr>
        <w:jc w:val="right"/>
      </w:pPr>
      <w:r>
        <w:rPr>
          <w:rFonts w:ascii="Calibri" w:hAnsi="Calibri"/>
          <w:sz w:val="28"/>
        </w:rPr>
        <w:t xml:space="preserve"> - الاسم: رومي</w:t>
      </w:r>
    </w:p>
    <w:p>
      <w:pPr>
        <w:jc w:val="right"/>
      </w:pPr>
      <w:r>
        <w:rPr>
          <w:rFonts w:ascii="Calibri" w:hAnsi="Calibri"/>
          <w:sz w:val="28"/>
        </w:rPr>
        <w:t xml:space="preserve">   الوصف: </w:t>
      </w:r>
    </w:p>
    <w:p>
      <w:pPr>
        <w:jc w:val="right"/>
      </w:pPr>
      <w:r>
        <w:rPr>
          <w:rFonts w:ascii="Calibri" w:hAnsi="Calibri"/>
          <w:sz w:val="28"/>
        </w:rPr>
        <w:t xml:space="preserve">   الحجم: وسط: 175.0</w:t>
      </w:r>
    </w:p>
    <w:p>
      <w:pPr>
        <w:jc w:val="right"/>
      </w:pPr>
      <w:r>
        <w:rPr>
          <w:rFonts w:ascii="Calibri" w:hAnsi="Calibri"/>
          <w:sz w:val="28"/>
        </w:rPr>
        <w:t xml:space="preserve">   الحجم: صغير: 140.0</w:t>
      </w:r>
    </w:p>
    <w:p>
      <w:pPr>
        <w:jc w:val="right"/>
      </w:pPr>
      <w:r>
        <w:rPr>
          <w:rFonts w:ascii="Calibri" w:hAnsi="Calibri"/>
          <w:sz w:val="28"/>
        </w:rPr>
        <w:t xml:space="preserve">   الحجم: كبير: 220.0</w:t>
      </w:r>
    </w:p>
    <w:p>
      <w:pPr>
        <w:jc w:val="right"/>
      </w:pPr>
      <w:r>
        <w:rPr>
          <w:rFonts w:ascii="Calibri" w:hAnsi="Calibri"/>
          <w:sz w:val="28"/>
        </w:rPr>
        <w:t xml:space="preserve"> - الاسم: مشكل جبن</w:t>
      </w:r>
    </w:p>
    <w:p>
      <w:pPr>
        <w:jc w:val="right"/>
      </w:pPr>
      <w:r>
        <w:rPr>
          <w:rFonts w:ascii="Calibri" w:hAnsi="Calibri"/>
          <w:sz w:val="28"/>
        </w:rPr>
        <w:t xml:space="preserve">   الوصف: </w:t>
      </w:r>
    </w:p>
    <w:p>
      <w:pPr>
        <w:jc w:val="right"/>
      </w:pPr>
      <w:r>
        <w:rPr>
          <w:rFonts w:ascii="Calibri" w:hAnsi="Calibri"/>
          <w:sz w:val="28"/>
        </w:rPr>
        <w:t xml:space="preserve">   الحجم: وسط: 205.0</w:t>
      </w:r>
    </w:p>
    <w:p>
      <w:pPr>
        <w:jc w:val="right"/>
      </w:pPr>
      <w:r>
        <w:rPr>
          <w:rFonts w:ascii="Calibri" w:hAnsi="Calibri"/>
          <w:sz w:val="28"/>
        </w:rPr>
        <w:t xml:space="preserve">   الحجم: صغير: 160.0</w:t>
      </w:r>
    </w:p>
    <w:p>
      <w:pPr>
        <w:jc w:val="right"/>
      </w:pPr>
      <w:r>
        <w:rPr>
          <w:rFonts w:ascii="Calibri" w:hAnsi="Calibri"/>
          <w:sz w:val="28"/>
        </w:rPr>
        <w:t xml:space="preserve">   الحجم: كبير: 250.0</w:t>
      </w:r>
    </w:p>
    <w:p>
      <w:pPr>
        <w:jc w:val="right"/>
      </w:pPr>
      <w:r>
        <w:rPr>
          <w:rFonts w:ascii="Calibri" w:hAnsi="Calibri"/>
          <w:sz w:val="28"/>
        </w:rPr>
        <w:t xml:space="preserve"> - الاسم: سوسيس</w:t>
      </w:r>
    </w:p>
    <w:p>
      <w:pPr>
        <w:jc w:val="right"/>
      </w:pPr>
      <w:r>
        <w:rPr>
          <w:rFonts w:ascii="Calibri" w:hAnsi="Calibri"/>
          <w:sz w:val="28"/>
        </w:rPr>
        <w:t xml:space="preserve">   الوصف: </w:t>
      </w:r>
    </w:p>
    <w:p>
      <w:pPr>
        <w:jc w:val="right"/>
      </w:pPr>
      <w:r>
        <w:rPr>
          <w:rFonts w:ascii="Calibri" w:hAnsi="Calibri"/>
          <w:sz w:val="28"/>
        </w:rPr>
        <w:t xml:space="preserve">   الحجم: وسط: 225.0</w:t>
      </w:r>
    </w:p>
    <w:p>
      <w:pPr>
        <w:jc w:val="right"/>
      </w:pPr>
      <w:r>
        <w:rPr>
          <w:rFonts w:ascii="Calibri" w:hAnsi="Calibri"/>
          <w:sz w:val="28"/>
        </w:rPr>
        <w:t xml:space="preserve">   الحجم: صغير: 165.0</w:t>
      </w:r>
    </w:p>
    <w:p>
      <w:pPr>
        <w:jc w:val="right"/>
      </w:pPr>
      <w:r>
        <w:rPr>
          <w:rFonts w:ascii="Calibri" w:hAnsi="Calibri"/>
          <w:sz w:val="28"/>
        </w:rPr>
        <w:t xml:space="preserve">   الحجم: كبير: 290.0</w:t>
      </w:r>
    </w:p>
    <w:p>
      <w:pPr>
        <w:jc w:val="right"/>
      </w:pPr>
      <w:r>
        <w:rPr>
          <w:rFonts w:ascii="Calibri" w:hAnsi="Calibri"/>
          <w:sz w:val="28"/>
        </w:rPr>
        <w:t xml:space="preserve"> - الاسم: سجق</w:t>
      </w:r>
    </w:p>
    <w:p>
      <w:pPr>
        <w:jc w:val="right"/>
      </w:pPr>
      <w:r>
        <w:rPr>
          <w:rFonts w:ascii="Calibri" w:hAnsi="Calibri"/>
          <w:sz w:val="28"/>
        </w:rPr>
        <w:t xml:space="preserve">   الوصف: </w:t>
      </w:r>
    </w:p>
    <w:p>
      <w:pPr>
        <w:jc w:val="right"/>
      </w:pPr>
      <w:r>
        <w:rPr>
          <w:rFonts w:ascii="Calibri" w:hAnsi="Calibri"/>
          <w:sz w:val="28"/>
        </w:rPr>
        <w:t xml:space="preserve">   الحجم: وسط: 225.0</w:t>
      </w:r>
    </w:p>
    <w:p>
      <w:pPr>
        <w:jc w:val="right"/>
      </w:pPr>
      <w:r>
        <w:rPr>
          <w:rFonts w:ascii="Calibri" w:hAnsi="Calibri"/>
          <w:sz w:val="28"/>
        </w:rPr>
        <w:t xml:space="preserve">   الحجم: صغير: 165.0</w:t>
      </w:r>
    </w:p>
    <w:p>
      <w:pPr>
        <w:jc w:val="right"/>
      </w:pPr>
      <w:r>
        <w:rPr>
          <w:rFonts w:ascii="Calibri" w:hAnsi="Calibri"/>
          <w:sz w:val="28"/>
        </w:rPr>
        <w:t xml:space="preserve">   الحجم: كبير: 290.0</w:t>
      </w:r>
    </w:p>
    <w:p>
      <w:pPr>
        <w:jc w:val="right"/>
      </w:pPr>
      <w:r>
        <w:rPr>
          <w:rFonts w:ascii="Calibri" w:hAnsi="Calibri"/>
          <w:sz w:val="28"/>
        </w:rPr>
        <w:t xml:space="preserve"> - الاسم: شيش طاووق</w:t>
      </w:r>
    </w:p>
    <w:p>
      <w:pPr>
        <w:jc w:val="right"/>
      </w:pPr>
      <w:r>
        <w:rPr>
          <w:rFonts w:ascii="Calibri" w:hAnsi="Calibri"/>
          <w:sz w:val="28"/>
        </w:rPr>
        <w:t xml:space="preserve">   الوصف: </w:t>
      </w:r>
    </w:p>
    <w:p>
      <w:pPr>
        <w:jc w:val="right"/>
      </w:pPr>
      <w:r>
        <w:rPr>
          <w:rFonts w:ascii="Calibri" w:hAnsi="Calibri"/>
          <w:sz w:val="28"/>
        </w:rPr>
        <w:t xml:space="preserve">   الحجم: وسط: 245.0</w:t>
      </w:r>
    </w:p>
    <w:p>
      <w:pPr>
        <w:jc w:val="right"/>
      </w:pPr>
      <w:r>
        <w:rPr>
          <w:rFonts w:ascii="Calibri" w:hAnsi="Calibri"/>
          <w:sz w:val="28"/>
        </w:rPr>
        <w:t xml:space="preserve">   الحجم: صغير: 180.0</w:t>
      </w:r>
    </w:p>
    <w:p>
      <w:pPr>
        <w:jc w:val="right"/>
      </w:pPr>
      <w:r>
        <w:rPr>
          <w:rFonts w:ascii="Calibri" w:hAnsi="Calibri"/>
          <w:sz w:val="28"/>
        </w:rPr>
        <w:t xml:space="preserve">   الحجم: كبير: 315.0</w:t>
      </w:r>
    </w:p>
    <w:p>
      <w:pPr>
        <w:jc w:val="right"/>
      </w:pPr>
      <w:r>
        <w:rPr>
          <w:rFonts w:ascii="Calibri" w:hAnsi="Calibri"/>
          <w:sz w:val="28"/>
        </w:rPr>
        <w:t xml:space="preserve"> - الاسم: شاورما فراخ</w:t>
      </w:r>
    </w:p>
    <w:p>
      <w:pPr>
        <w:jc w:val="right"/>
      </w:pPr>
      <w:r>
        <w:rPr>
          <w:rFonts w:ascii="Calibri" w:hAnsi="Calibri"/>
          <w:sz w:val="28"/>
        </w:rPr>
        <w:t xml:space="preserve">   الوصف: </w:t>
      </w:r>
    </w:p>
    <w:p>
      <w:pPr>
        <w:jc w:val="right"/>
      </w:pPr>
      <w:r>
        <w:rPr>
          <w:rFonts w:ascii="Calibri" w:hAnsi="Calibri"/>
          <w:sz w:val="28"/>
        </w:rPr>
        <w:t xml:space="preserve">   الحجم: وسط: 245.0</w:t>
      </w:r>
    </w:p>
    <w:p>
      <w:pPr>
        <w:jc w:val="right"/>
      </w:pPr>
      <w:r>
        <w:rPr>
          <w:rFonts w:ascii="Calibri" w:hAnsi="Calibri"/>
          <w:sz w:val="28"/>
        </w:rPr>
        <w:t xml:space="preserve">   الحجم: صغير: 180.0</w:t>
      </w:r>
    </w:p>
    <w:p>
      <w:pPr>
        <w:jc w:val="right"/>
      </w:pPr>
      <w:r>
        <w:rPr>
          <w:rFonts w:ascii="Calibri" w:hAnsi="Calibri"/>
          <w:sz w:val="28"/>
        </w:rPr>
        <w:t xml:space="preserve">   الحجم: كبير: 315.0</w:t>
      </w:r>
    </w:p>
    <w:p>
      <w:pPr>
        <w:jc w:val="right"/>
      </w:pPr>
      <w:r>
        <w:rPr>
          <w:rFonts w:ascii="Calibri" w:hAnsi="Calibri"/>
          <w:sz w:val="28"/>
        </w:rPr>
        <w:t xml:space="preserve"> - الاسم: مشكل فراخ</w:t>
      </w:r>
    </w:p>
    <w:p>
      <w:pPr>
        <w:jc w:val="right"/>
      </w:pPr>
      <w:r>
        <w:rPr>
          <w:rFonts w:ascii="Calibri" w:hAnsi="Calibri"/>
          <w:sz w:val="28"/>
        </w:rPr>
        <w:t xml:space="preserve">   الوصف: (بانيه + زنجر + شاورما فراخ) </w:t>
      </w:r>
    </w:p>
    <w:p>
      <w:pPr>
        <w:jc w:val="right"/>
      </w:pPr>
      <w:r>
        <w:rPr>
          <w:rFonts w:ascii="Calibri" w:hAnsi="Calibri"/>
          <w:sz w:val="28"/>
        </w:rPr>
        <w:t xml:space="preserve">   الحجم: وسط: 245.0</w:t>
      </w:r>
    </w:p>
    <w:p>
      <w:pPr>
        <w:jc w:val="right"/>
      </w:pPr>
      <w:r>
        <w:rPr>
          <w:rFonts w:ascii="Calibri" w:hAnsi="Calibri"/>
          <w:sz w:val="28"/>
        </w:rPr>
        <w:t xml:space="preserve">   الحجم: صغير: 180.0</w:t>
      </w:r>
    </w:p>
    <w:p>
      <w:pPr>
        <w:jc w:val="right"/>
      </w:pPr>
      <w:r>
        <w:rPr>
          <w:rFonts w:ascii="Calibri" w:hAnsi="Calibri"/>
          <w:sz w:val="28"/>
        </w:rPr>
        <w:t xml:space="preserve">   الحجم: كبير: 315.0</w:t>
      </w:r>
    </w:p>
    <w:p>
      <w:pPr>
        <w:jc w:val="right"/>
      </w:pPr>
      <w:r>
        <w:rPr>
          <w:rFonts w:ascii="Calibri" w:hAnsi="Calibri"/>
          <w:sz w:val="28"/>
        </w:rPr>
        <w:t xml:space="preserve"> - الاسم: لحمة مفرومة</w:t>
      </w:r>
    </w:p>
    <w:p>
      <w:pPr>
        <w:jc w:val="right"/>
      </w:pPr>
      <w:r>
        <w:rPr>
          <w:rFonts w:ascii="Calibri" w:hAnsi="Calibri"/>
          <w:sz w:val="28"/>
        </w:rPr>
        <w:t xml:space="preserve">   الوصف: </w:t>
      </w:r>
    </w:p>
    <w:p>
      <w:pPr>
        <w:jc w:val="right"/>
      </w:pPr>
      <w:r>
        <w:rPr>
          <w:rFonts w:ascii="Calibri" w:hAnsi="Calibri"/>
          <w:sz w:val="28"/>
        </w:rPr>
        <w:t xml:space="preserve">   الحجم: وسط: 260.0</w:t>
      </w:r>
    </w:p>
    <w:p>
      <w:pPr>
        <w:jc w:val="right"/>
      </w:pPr>
      <w:r>
        <w:rPr>
          <w:rFonts w:ascii="Calibri" w:hAnsi="Calibri"/>
          <w:sz w:val="28"/>
        </w:rPr>
        <w:t xml:space="preserve">   الحجم: صغير: 185.0</w:t>
      </w:r>
    </w:p>
    <w:p>
      <w:pPr>
        <w:jc w:val="right"/>
      </w:pPr>
      <w:r>
        <w:rPr>
          <w:rFonts w:ascii="Calibri" w:hAnsi="Calibri"/>
          <w:sz w:val="28"/>
        </w:rPr>
        <w:t xml:space="preserve">   الحجم: كبير: 310.0</w:t>
      </w:r>
    </w:p>
    <w:p>
      <w:pPr>
        <w:jc w:val="right"/>
      </w:pPr>
      <w:r>
        <w:rPr>
          <w:rFonts w:ascii="Calibri" w:hAnsi="Calibri"/>
          <w:sz w:val="28"/>
        </w:rPr>
        <w:t xml:space="preserve"> - الاسم: مشكل لحوم</w:t>
      </w:r>
    </w:p>
    <w:p>
      <w:pPr>
        <w:jc w:val="right"/>
      </w:pPr>
      <w:r>
        <w:rPr>
          <w:rFonts w:ascii="Calibri" w:hAnsi="Calibri"/>
          <w:sz w:val="28"/>
        </w:rPr>
        <w:t xml:space="preserve">   الوصف: (لحمة مفرومة + سجق + سوسيس) </w:t>
      </w:r>
    </w:p>
    <w:p>
      <w:pPr>
        <w:jc w:val="right"/>
      </w:pPr>
      <w:r>
        <w:rPr>
          <w:rFonts w:ascii="Calibri" w:hAnsi="Calibri"/>
          <w:sz w:val="28"/>
        </w:rPr>
        <w:t xml:space="preserve">   الحجم: وسط: 245.0</w:t>
      </w:r>
    </w:p>
    <w:p>
      <w:pPr>
        <w:jc w:val="right"/>
      </w:pPr>
      <w:r>
        <w:rPr>
          <w:rFonts w:ascii="Calibri" w:hAnsi="Calibri"/>
          <w:sz w:val="28"/>
        </w:rPr>
        <w:t xml:space="preserve">   الحجم: صغير: 185.0</w:t>
      </w:r>
    </w:p>
    <w:p>
      <w:pPr>
        <w:jc w:val="right"/>
      </w:pPr>
      <w:r>
        <w:rPr>
          <w:rFonts w:ascii="Calibri" w:hAnsi="Calibri"/>
          <w:sz w:val="28"/>
        </w:rPr>
        <w:t xml:space="preserve">   الحجم: كبير: 310.0</w:t>
      </w:r>
    </w:p>
    <w:p>
      <w:pPr>
        <w:jc w:val="right"/>
      </w:pPr>
      <w:r>
        <w:rPr>
          <w:rFonts w:ascii="Calibri" w:hAnsi="Calibri"/>
          <w:sz w:val="28"/>
        </w:rPr>
        <w:t xml:space="preserve"> - الاسم: لحمة بلدي ضاني</w:t>
      </w:r>
    </w:p>
    <w:p>
      <w:pPr>
        <w:jc w:val="right"/>
      </w:pPr>
      <w:r>
        <w:rPr>
          <w:rFonts w:ascii="Calibri" w:hAnsi="Calibri"/>
          <w:sz w:val="28"/>
        </w:rPr>
        <w:t xml:space="preserve">   الوصف: </w:t>
      </w:r>
    </w:p>
    <w:p>
      <w:pPr>
        <w:jc w:val="right"/>
      </w:pPr>
      <w:r>
        <w:rPr>
          <w:rFonts w:ascii="Calibri" w:hAnsi="Calibri"/>
          <w:sz w:val="28"/>
        </w:rPr>
        <w:t xml:space="preserve">   الحجم: وسط: 285.0</w:t>
      </w:r>
    </w:p>
    <w:p>
      <w:pPr>
        <w:jc w:val="right"/>
      </w:pPr>
      <w:r>
        <w:rPr>
          <w:rFonts w:ascii="Calibri" w:hAnsi="Calibri"/>
          <w:sz w:val="28"/>
        </w:rPr>
        <w:t xml:space="preserve">   الحجم: صغير: 215.0</w:t>
      </w:r>
    </w:p>
    <w:p>
      <w:pPr>
        <w:jc w:val="right"/>
      </w:pPr>
      <w:r>
        <w:rPr>
          <w:rFonts w:ascii="Calibri" w:hAnsi="Calibri"/>
          <w:sz w:val="28"/>
        </w:rPr>
        <w:t xml:space="preserve">   الحجم: كبير: 360.0</w:t>
      </w:r>
    </w:p>
    <w:p>
      <w:pPr>
        <w:jc w:val="right"/>
      </w:pPr>
      <w:r>
        <w:rPr>
          <w:rFonts w:ascii="Calibri" w:hAnsi="Calibri"/>
          <w:sz w:val="28"/>
        </w:rPr>
        <w:t xml:space="preserve"> - الاسم: بسطرمة</w:t>
      </w:r>
    </w:p>
    <w:p>
      <w:pPr>
        <w:jc w:val="right"/>
      </w:pPr>
      <w:r>
        <w:rPr>
          <w:rFonts w:ascii="Calibri" w:hAnsi="Calibri"/>
          <w:sz w:val="28"/>
        </w:rPr>
        <w:t xml:space="preserve">   الوصف: </w:t>
      </w:r>
    </w:p>
    <w:p>
      <w:pPr>
        <w:jc w:val="right"/>
      </w:pPr>
      <w:r>
        <w:rPr>
          <w:rFonts w:ascii="Calibri" w:hAnsi="Calibri"/>
          <w:sz w:val="28"/>
        </w:rPr>
        <w:t xml:space="preserve">   الحجم: وسط: 275.0</w:t>
      </w:r>
    </w:p>
    <w:p>
      <w:pPr>
        <w:jc w:val="right"/>
      </w:pPr>
      <w:r>
        <w:rPr>
          <w:rFonts w:ascii="Calibri" w:hAnsi="Calibri"/>
          <w:sz w:val="28"/>
        </w:rPr>
        <w:t xml:space="preserve">   الحجم: صغير: 215.0</w:t>
      </w:r>
    </w:p>
    <w:p>
      <w:pPr>
        <w:jc w:val="right"/>
      </w:pPr>
      <w:r>
        <w:rPr>
          <w:rFonts w:ascii="Calibri" w:hAnsi="Calibri"/>
          <w:sz w:val="28"/>
        </w:rPr>
        <w:t xml:space="preserve">   الحجم: كبير: 340.0</w:t>
      </w:r>
    </w:p>
    <w:p>
      <w:pPr>
        <w:jc w:val="right"/>
      </w:pPr>
      <w:r>
        <w:rPr>
          <w:rFonts w:ascii="Calibri" w:hAnsi="Calibri"/>
          <w:sz w:val="28"/>
        </w:rPr>
        <w:t xml:space="preserve"> - الاسم: تونة قطع</w:t>
      </w:r>
    </w:p>
    <w:p>
      <w:pPr>
        <w:jc w:val="right"/>
      </w:pPr>
      <w:r>
        <w:rPr>
          <w:rFonts w:ascii="Calibri" w:hAnsi="Calibri"/>
          <w:sz w:val="28"/>
        </w:rPr>
        <w:t xml:space="preserve">   الوصف: </w:t>
      </w:r>
    </w:p>
    <w:p>
      <w:pPr>
        <w:jc w:val="right"/>
      </w:pPr>
      <w:r>
        <w:rPr>
          <w:rFonts w:ascii="Calibri" w:hAnsi="Calibri"/>
          <w:sz w:val="28"/>
        </w:rPr>
        <w:t xml:space="preserve">   الحجم: وسط: 275.0</w:t>
      </w:r>
    </w:p>
    <w:p>
      <w:pPr>
        <w:jc w:val="right"/>
      </w:pPr>
      <w:r>
        <w:rPr>
          <w:rFonts w:ascii="Calibri" w:hAnsi="Calibri"/>
          <w:sz w:val="28"/>
        </w:rPr>
        <w:t xml:space="preserve">   الحجم: صغير: 215.0</w:t>
      </w:r>
    </w:p>
    <w:p>
      <w:pPr>
        <w:jc w:val="right"/>
      </w:pPr>
      <w:r>
        <w:rPr>
          <w:rFonts w:ascii="Calibri" w:hAnsi="Calibri"/>
          <w:sz w:val="28"/>
        </w:rPr>
        <w:t xml:space="preserve">   الحجم: كبير: 340.0</w:t>
      </w:r>
    </w:p>
    <w:p>
      <w:pPr>
        <w:jc w:val="right"/>
      </w:pPr>
      <w:r>
        <w:rPr>
          <w:rFonts w:ascii="Calibri" w:hAnsi="Calibri"/>
          <w:sz w:val="28"/>
        </w:rPr>
        <w:t xml:space="preserve"> - الاسم: نص مشكل فراخ ونص مشكل جبن</w:t>
      </w:r>
    </w:p>
    <w:p>
      <w:pPr>
        <w:jc w:val="right"/>
      </w:pPr>
      <w:r>
        <w:rPr>
          <w:rFonts w:ascii="Calibri" w:hAnsi="Calibri"/>
          <w:sz w:val="28"/>
        </w:rPr>
        <w:t xml:space="preserve">   الوصف: </w:t>
      </w:r>
    </w:p>
    <w:p>
      <w:pPr>
        <w:jc w:val="right"/>
      </w:pPr>
      <w:r>
        <w:rPr>
          <w:rFonts w:ascii="Calibri" w:hAnsi="Calibri"/>
          <w:sz w:val="28"/>
        </w:rPr>
        <w:t xml:space="preserve">   الحجم: وسط: 235.0</w:t>
      </w:r>
    </w:p>
    <w:p>
      <w:pPr>
        <w:jc w:val="right"/>
      </w:pPr>
      <w:r>
        <w:rPr>
          <w:rFonts w:ascii="Calibri" w:hAnsi="Calibri"/>
          <w:sz w:val="28"/>
        </w:rPr>
        <w:t xml:space="preserve">   الحجم: كبير: 285.0</w:t>
      </w:r>
    </w:p>
    <w:p>
      <w:pPr>
        <w:jc w:val="right"/>
      </w:pPr>
      <w:r>
        <w:rPr>
          <w:rFonts w:ascii="Calibri" w:hAnsi="Calibri"/>
          <w:sz w:val="28"/>
        </w:rPr>
        <w:t xml:space="preserve"> - الاسم: نص مشكل فراخ ونص مشكل لحوم</w:t>
      </w:r>
    </w:p>
    <w:p>
      <w:pPr>
        <w:jc w:val="right"/>
      </w:pPr>
      <w:r>
        <w:rPr>
          <w:rFonts w:ascii="Calibri" w:hAnsi="Calibri"/>
          <w:sz w:val="28"/>
        </w:rPr>
        <w:t xml:space="preserve">   الوصف: </w:t>
      </w:r>
    </w:p>
    <w:p>
      <w:pPr>
        <w:jc w:val="right"/>
      </w:pPr>
      <w:r>
        <w:rPr>
          <w:rFonts w:ascii="Calibri" w:hAnsi="Calibri"/>
          <w:sz w:val="28"/>
        </w:rPr>
        <w:t xml:space="preserve">   الحجم: وسط: 240.0</w:t>
      </w:r>
    </w:p>
    <w:p>
      <w:pPr>
        <w:jc w:val="right"/>
      </w:pPr>
      <w:r>
        <w:rPr>
          <w:rFonts w:ascii="Calibri" w:hAnsi="Calibri"/>
          <w:sz w:val="28"/>
        </w:rPr>
        <w:t xml:space="preserve">   الحجم: كبير: 295.0</w:t>
      </w:r>
    </w:p>
    <w:p>
      <w:pPr>
        <w:jc w:val="right"/>
      </w:pPr>
      <w:r>
        <w:rPr>
          <w:rFonts w:ascii="Calibri" w:hAnsi="Calibri"/>
          <w:sz w:val="28"/>
        </w:rPr>
        <w:t xml:space="preserve"> - الاسم: جمبرى كرسبي</w:t>
      </w:r>
    </w:p>
    <w:p>
      <w:pPr>
        <w:jc w:val="right"/>
      </w:pPr>
      <w:r>
        <w:rPr>
          <w:rFonts w:ascii="Calibri" w:hAnsi="Calibri"/>
          <w:sz w:val="28"/>
        </w:rPr>
        <w:t xml:space="preserve">   الوصف: </w:t>
      </w:r>
    </w:p>
    <w:p>
      <w:pPr>
        <w:jc w:val="right"/>
      </w:pPr>
      <w:r>
        <w:rPr>
          <w:rFonts w:ascii="Calibri" w:hAnsi="Calibri"/>
          <w:sz w:val="28"/>
        </w:rPr>
        <w:t xml:space="preserve">   الحجم: وسط: 325.0</w:t>
      </w:r>
    </w:p>
    <w:p>
      <w:pPr>
        <w:jc w:val="right"/>
      </w:pPr>
      <w:r>
        <w:rPr>
          <w:rFonts w:ascii="Calibri" w:hAnsi="Calibri"/>
          <w:sz w:val="28"/>
        </w:rPr>
        <w:t xml:space="preserve">   الحجم: صغير: 265.0</w:t>
      </w:r>
    </w:p>
    <w:p>
      <w:pPr>
        <w:jc w:val="right"/>
      </w:pPr>
      <w:r>
        <w:rPr>
          <w:rFonts w:ascii="Calibri" w:hAnsi="Calibri"/>
          <w:sz w:val="28"/>
        </w:rPr>
        <w:t xml:space="preserve">   الحجم: كبير: 390.0</w:t>
      </w:r>
    </w:p>
    <w:p>
      <w:pPr>
        <w:jc w:val="right"/>
      </w:pPr>
      <w:r>
        <w:rPr>
          <w:rFonts w:ascii="Calibri" w:hAnsi="Calibri"/>
          <w:sz w:val="28"/>
        </w:rPr>
        <w:t>القسم: ركن شوايات تاج محل</w:t>
      </w:r>
    </w:p>
    <w:p>
      <w:pPr>
        <w:jc w:val="right"/>
      </w:pPr>
      <w:r>
        <w:rPr>
          <w:rFonts w:ascii="Calibri" w:hAnsi="Calibri"/>
          <w:sz w:val="28"/>
        </w:rPr>
        <w:t xml:space="preserve"> - الاسم: شواية ٢ فرد</w:t>
      </w:r>
    </w:p>
    <w:p>
      <w:pPr>
        <w:jc w:val="right"/>
      </w:pPr>
      <w:r>
        <w:rPr>
          <w:rFonts w:ascii="Calibri" w:hAnsi="Calibri"/>
          <w:sz w:val="28"/>
        </w:rPr>
        <w:t xml:space="preserve">   الوصف: ( ٢ قطعة كفتة + ٤ قطع كباب + نص فراخ شيش ٤ قطع) </w:t>
      </w:r>
    </w:p>
    <w:p>
      <w:pPr>
        <w:jc w:val="right"/>
      </w:pPr>
      <w:r>
        <w:rPr>
          <w:rFonts w:ascii="Calibri" w:hAnsi="Calibri"/>
          <w:sz w:val="28"/>
        </w:rPr>
        <w:t xml:space="preserve">   السعر: 424.0</w:t>
      </w:r>
    </w:p>
    <w:p>
      <w:pPr>
        <w:jc w:val="right"/>
      </w:pPr>
      <w:r>
        <w:rPr>
          <w:rFonts w:ascii="Calibri" w:hAnsi="Calibri"/>
          <w:sz w:val="28"/>
        </w:rPr>
        <w:t xml:space="preserve"> - الاسم: شواية تاج محل (من ٢ ل ٣ أفراد) </w:t>
      </w:r>
    </w:p>
    <w:p>
      <w:pPr>
        <w:jc w:val="right"/>
      </w:pPr>
      <w:r>
        <w:rPr>
          <w:rFonts w:ascii="Calibri" w:hAnsi="Calibri"/>
          <w:sz w:val="28"/>
        </w:rPr>
        <w:t xml:space="preserve">   الوصف: (ربع كيلو كباب + ثلث كيلو كفتة + ٤ قطع شيش + ٤ قطع كبدة + طبق محشي مشكل</w:t>
      </w:r>
    </w:p>
    <w:p>
      <w:pPr>
        <w:jc w:val="right"/>
      </w:pPr>
      <w:r>
        <w:rPr>
          <w:rFonts w:ascii="Calibri" w:hAnsi="Calibri"/>
          <w:sz w:val="28"/>
        </w:rPr>
        <w:t xml:space="preserve">   السعر: 799.0</w:t>
      </w:r>
    </w:p>
    <w:p>
      <w:pPr>
        <w:jc w:val="right"/>
      </w:pPr>
      <w:r>
        <w:rPr>
          <w:rFonts w:ascii="Calibri" w:hAnsi="Calibri"/>
          <w:sz w:val="28"/>
        </w:rPr>
        <w:t xml:space="preserve"> - الاسم: VIP شواية</w:t>
      </w:r>
    </w:p>
    <w:p>
      <w:pPr>
        <w:jc w:val="right"/>
      </w:pPr>
      <w:r>
        <w:rPr>
          <w:rFonts w:ascii="Calibri" w:hAnsi="Calibri"/>
          <w:sz w:val="28"/>
        </w:rPr>
        <w:t xml:space="preserve">   الوصف: ( ٢ فرد حمام محشي رز + ٤ قطع كفتة + ربع كيلو كباب + نص فراخ شيش + ٤ قطع كبدة + ٤ قطع ريش</w:t>
      </w:r>
    </w:p>
    <w:p>
      <w:pPr>
        <w:jc w:val="right"/>
      </w:pPr>
      <w:r>
        <w:rPr>
          <w:rFonts w:ascii="Calibri" w:hAnsi="Calibri"/>
          <w:sz w:val="28"/>
        </w:rPr>
        <w:t xml:space="preserve">   السعر: 1350.0</w:t>
      </w:r>
    </w:p>
    <w:p>
      <w:pPr>
        <w:jc w:val="right"/>
      </w:pPr>
      <w:r>
        <w:rPr>
          <w:rFonts w:ascii="Calibri" w:hAnsi="Calibri"/>
          <w:sz w:val="28"/>
        </w:rPr>
        <w:t>القسم: ركن الشاورما</w:t>
      </w:r>
    </w:p>
    <w:p>
      <w:pPr>
        <w:jc w:val="right"/>
      </w:pPr>
      <w:r>
        <w:rPr>
          <w:rFonts w:ascii="Calibri" w:hAnsi="Calibri"/>
          <w:sz w:val="28"/>
        </w:rPr>
        <w:t xml:space="preserve"> - الاسم: ساندوتش شاورما فراخ</w:t>
      </w:r>
    </w:p>
    <w:p>
      <w:pPr>
        <w:jc w:val="right"/>
      </w:pPr>
      <w:r>
        <w:rPr>
          <w:rFonts w:ascii="Calibri" w:hAnsi="Calibri"/>
          <w:sz w:val="28"/>
        </w:rPr>
        <w:t xml:space="preserve">   الوصف: </w:t>
      </w:r>
    </w:p>
    <w:p>
      <w:pPr>
        <w:jc w:val="right"/>
      </w:pPr>
      <w:r>
        <w:rPr>
          <w:rFonts w:ascii="Calibri" w:hAnsi="Calibri"/>
          <w:sz w:val="28"/>
        </w:rPr>
        <w:t xml:space="preserve">   الحجم: سوري صغير: 65.0</w:t>
      </w:r>
    </w:p>
    <w:p>
      <w:pPr>
        <w:jc w:val="right"/>
      </w:pPr>
      <w:r>
        <w:rPr>
          <w:rFonts w:ascii="Calibri" w:hAnsi="Calibri"/>
          <w:sz w:val="28"/>
        </w:rPr>
        <w:t xml:space="preserve">   الحجم: فينو: 75.0</w:t>
      </w:r>
    </w:p>
    <w:p>
      <w:pPr>
        <w:jc w:val="right"/>
      </w:pPr>
      <w:r>
        <w:rPr>
          <w:rFonts w:ascii="Calibri" w:hAnsi="Calibri"/>
          <w:sz w:val="28"/>
        </w:rPr>
        <w:t xml:space="preserve">   الحجم: سوري كبير: 75.0</w:t>
      </w:r>
    </w:p>
    <w:p>
      <w:pPr>
        <w:jc w:val="right"/>
      </w:pPr>
      <w:r>
        <w:rPr>
          <w:rFonts w:ascii="Calibri" w:hAnsi="Calibri"/>
          <w:sz w:val="28"/>
        </w:rPr>
        <w:t xml:space="preserve"> - الاسم: ساندوتش شاورما فراخ موتزريلا</w:t>
      </w:r>
    </w:p>
    <w:p>
      <w:pPr>
        <w:jc w:val="right"/>
      </w:pPr>
      <w:r>
        <w:rPr>
          <w:rFonts w:ascii="Calibri" w:hAnsi="Calibri"/>
          <w:sz w:val="28"/>
        </w:rPr>
        <w:t xml:space="preserve">   الوصف: </w:t>
      </w:r>
    </w:p>
    <w:p>
      <w:pPr>
        <w:jc w:val="right"/>
      </w:pPr>
      <w:r>
        <w:rPr>
          <w:rFonts w:ascii="Calibri" w:hAnsi="Calibri"/>
          <w:sz w:val="28"/>
        </w:rPr>
        <w:t xml:space="preserve">   الحجم: سوري صغير: 75.0</w:t>
      </w:r>
    </w:p>
    <w:p>
      <w:pPr>
        <w:jc w:val="right"/>
      </w:pPr>
      <w:r>
        <w:rPr>
          <w:rFonts w:ascii="Calibri" w:hAnsi="Calibri"/>
          <w:sz w:val="28"/>
        </w:rPr>
        <w:t xml:space="preserve">   الحجم: فينو: 95.0</w:t>
      </w:r>
    </w:p>
    <w:p>
      <w:pPr>
        <w:jc w:val="right"/>
      </w:pPr>
      <w:r>
        <w:rPr>
          <w:rFonts w:ascii="Calibri" w:hAnsi="Calibri"/>
          <w:sz w:val="28"/>
        </w:rPr>
        <w:t xml:space="preserve">   الحجم: سوري كبير: 85.0</w:t>
      </w:r>
    </w:p>
    <w:p>
      <w:pPr>
        <w:jc w:val="right"/>
      </w:pPr>
      <w:r>
        <w:rPr>
          <w:rFonts w:ascii="Calibri" w:hAnsi="Calibri"/>
          <w:sz w:val="28"/>
        </w:rPr>
        <w:t xml:space="preserve"> - الاسم: وجبة شاورما عربي</w:t>
      </w:r>
    </w:p>
    <w:p>
      <w:pPr>
        <w:jc w:val="right"/>
      </w:pPr>
      <w:r>
        <w:rPr>
          <w:rFonts w:ascii="Calibri" w:hAnsi="Calibri"/>
          <w:sz w:val="28"/>
        </w:rPr>
        <w:t xml:space="preserve">   الوصف: </w:t>
      </w:r>
    </w:p>
    <w:p>
      <w:pPr>
        <w:jc w:val="right"/>
      </w:pPr>
      <w:r>
        <w:rPr>
          <w:rFonts w:ascii="Calibri" w:hAnsi="Calibri"/>
          <w:sz w:val="28"/>
        </w:rPr>
        <w:t xml:space="preserve">   الحجم: وسط: 110.0</w:t>
      </w:r>
    </w:p>
    <w:p>
      <w:pPr>
        <w:jc w:val="right"/>
      </w:pPr>
      <w:r>
        <w:rPr>
          <w:rFonts w:ascii="Calibri" w:hAnsi="Calibri"/>
          <w:sz w:val="28"/>
        </w:rPr>
        <w:t xml:space="preserve">   الحجم: كبير: 145.0</w:t>
      </w:r>
    </w:p>
    <w:p>
      <w:pPr>
        <w:jc w:val="right"/>
      </w:pPr>
      <w:r>
        <w:rPr>
          <w:rFonts w:ascii="Calibri" w:hAnsi="Calibri"/>
          <w:sz w:val="28"/>
        </w:rPr>
        <w:t xml:space="preserve"> - الاسم: فتة شاورما فراخ</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145.0</w:t>
      </w:r>
    </w:p>
    <w:p>
      <w:pPr>
        <w:jc w:val="right"/>
      </w:pPr>
      <w:r>
        <w:rPr>
          <w:rFonts w:ascii="Calibri" w:hAnsi="Calibri"/>
          <w:sz w:val="28"/>
        </w:rPr>
        <w:t xml:space="preserve"> - الاسم: فتة شاورما فراخ موتزريلا</w:t>
      </w:r>
    </w:p>
    <w:p>
      <w:pPr>
        <w:jc w:val="right"/>
      </w:pPr>
      <w:r>
        <w:rPr>
          <w:rFonts w:ascii="Calibri" w:hAnsi="Calibri"/>
          <w:sz w:val="28"/>
        </w:rPr>
        <w:t xml:space="preserve">   الوصف: </w:t>
      </w:r>
    </w:p>
    <w:p>
      <w:pPr>
        <w:jc w:val="right"/>
      </w:pPr>
      <w:r>
        <w:rPr>
          <w:rFonts w:ascii="Calibri" w:hAnsi="Calibri"/>
          <w:sz w:val="28"/>
        </w:rPr>
        <w:t xml:space="preserve">   الحجم: وسط: 135.0</w:t>
      </w:r>
    </w:p>
    <w:p>
      <w:pPr>
        <w:jc w:val="right"/>
      </w:pPr>
      <w:r>
        <w:rPr>
          <w:rFonts w:ascii="Calibri" w:hAnsi="Calibri"/>
          <w:sz w:val="28"/>
        </w:rPr>
        <w:t xml:space="preserve">   الحجم: كبير: 160.0</w:t>
      </w:r>
    </w:p>
    <w:p>
      <w:pPr>
        <w:jc w:val="right"/>
      </w:pPr>
      <w:r>
        <w:rPr>
          <w:rFonts w:ascii="Calibri" w:hAnsi="Calibri"/>
          <w:sz w:val="28"/>
        </w:rPr>
        <w:t xml:space="preserve"> - الاسم: شاورما فراخ</w:t>
      </w:r>
    </w:p>
    <w:p>
      <w:pPr>
        <w:jc w:val="right"/>
      </w:pPr>
      <w:r>
        <w:rPr>
          <w:rFonts w:ascii="Calibri" w:hAnsi="Calibri"/>
          <w:sz w:val="28"/>
        </w:rPr>
        <w:t xml:space="preserve">   الوصف: تقدم مع عيش + بطاطس + مخلل + تومية</w:t>
      </w:r>
    </w:p>
    <w:p>
      <w:pPr>
        <w:jc w:val="right"/>
      </w:pPr>
      <w:r>
        <w:rPr>
          <w:rFonts w:ascii="Calibri" w:hAnsi="Calibri"/>
          <w:sz w:val="28"/>
        </w:rPr>
        <w:t xml:space="preserve">   الحجم: ربع: 150.0</w:t>
      </w:r>
    </w:p>
    <w:p>
      <w:pPr>
        <w:jc w:val="right"/>
      </w:pPr>
      <w:r>
        <w:rPr>
          <w:rFonts w:ascii="Calibri" w:hAnsi="Calibri"/>
          <w:sz w:val="28"/>
        </w:rPr>
        <w:t xml:space="preserve">   الحجم: كيلو: 520.0</w:t>
      </w:r>
    </w:p>
    <w:p>
      <w:pPr>
        <w:jc w:val="right"/>
      </w:pPr>
      <w:r>
        <w:rPr>
          <w:rFonts w:ascii="Calibri" w:hAnsi="Calibri"/>
          <w:sz w:val="28"/>
        </w:rPr>
        <w:t xml:space="preserve">   الحجم: نص: 280.0</w:t>
      </w:r>
    </w:p>
    <w:p>
      <w:pPr>
        <w:jc w:val="right"/>
      </w:pPr>
      <w:r>
        <w:rPr>
          <w:rFonts w:ascii="Calibri" w:hAnsi="Calibri"/>
          <w:sz w:val="28"/>
        </w:rPr>
        <w:t>القسم: ركن المشويات</w:t>
      </w:r>
    </w:p>
    <w:p>
      <w:pPr>
        <w:jc w:val="right"/>
      </w:pPr>
      <w:r>
        <w:rPr>
          <w:rFonts w:ascii="Calibri" w:hAnsi="Calibri"/>
          <w:sz w:val="28"/>
        </w:rPr>
        <w:t xml:space="preserve"> - الاسم: شيش طاووق</w:t>
      </w:r>
    </w:p>
    <w:p>
      <w:pPr>
        <w:jc w:val="right"/>
      </w:pPr>
      <w:r>
        <w:rPr>
          <w:rFonts w:ascii="Calibri" w:hAnsi="Calibri"/>
          <w:sz w:val="28"/>
        </w:rPr>
        <w:t xml:space="preserve">   الوصف: </w:t>
      </w:r>
    </w:p>
    <w:p>
      <w:pPr>
        <w:jc w:val="right"/>
      </w:pPr>
      <w:r>
        <w:rPr>
          <w:rFonts w:ascii="Calibri" w:hAnsi="Calibri"/>
          <w:sz w:val="28"/>
        </w:rPr>
        <w:t xml:space="preserve">   الحجم: ثلث: 240.0</w:t>
      </w:r>
    </w:p>
    <w:p>
      <w:pPr>
        <w:jc w:val="right"/>
      </w:pPr>
      <w:r>
        <w:rPr>
          <w:rFonts w:ascii="Calibri" w:hAnsi="Calibri"/>
          <w:sz w:val="28"/>
        </w:rPr>
        <w:t xml:space="preserve">   الحجم: كيلو: 600.0</w:t>
      </w:r>
    </w:p>
    <w:p>
      <w:pPr>
        <w:jc w:val="right"/>
      </w:pPr>
      <w:r>
        <w:rPr>
          <w:rFonts w:ascii="Calibri" w:hAnsi="Calibri"/>
          <w:sz w:val="28"/>
        </w:rPr>
        <w:t xml:space="preserve">   الحجم: نص: 310.0</w:t>
      </w:r>
    </w:p>
    <w:p>
      <w:pPr>
        <w:jc w:val="right"/>
      </w:pPr>
      <w:r>
        <w:rPr>
          <w:rFonts w:ascii="Calibri" w:hAnsi="Calibri"/>
          <w:sz w:val="28"/>
        </w:rPr>
        <w:t xml:space="preserve"> - الاسم: كفتة</w:t>
      </w:r>
    </w:p>
    <w:p>
      <w:pPr>
        <w:jc w:val="right"/>
      </w:pPr>
      <w:r>
        <w:rPr>
          <w:rFonts w:ascii="Calibri" w:hAnsi="Calibri"/>
          <w:sz w:val="28"/>
        </w:rPr>
        <w:t xml:space="preserve">   الوصف: </w:t>
      </w:r>
    </w:p>
    <w:p>
      <w:pPr>
        <w:jc w:val="right"/>
      </w:pPr>
      <w:r>
        <w:rPr>
          <w:rFonts w:ascii="Calibri" w:hAnsi="Calibri"/>
          <w:sz w:val="28"/>
        </w:rPr>
        <w:t xml:space="preserve">   الحجم: ثلث: 249.0</w:t>
      </w:r>
    </w:p>
    <w:p>
      <w:pPr>
        <w:jc w:val="right"/>
      </w:pPr>
      <w:r>
        <w:rPr>
          <w:rFonts w:ascii="Calibri" w:hAnsi="Calibri"/>
          <w:sz w:val="28"/>
        </w:rPr>
        <w:t xml:space="preserve">   الحجم: كيلو: 690.0</w:t>
      </w:r>
    </w:p>
    <w:p>
      <w:pPr>
        <w:jc w:val="right"/>
      </w:pPr>
      <w:r>
        <w:rPr>
          <w:rFonts w:ascii="Calibri" w:hAnsi="Calibri"/>
          <w:sz w:val="28"/>
        </w:rPr>
        <w:t xml:space="preserve">   الحجم: نص: 360.0</w:t>
      </w:r>
    </w:p>
    <w:p>
      <w:pPr>
        <w:jc w:val="right"/>
      </w:pPr>
      <w:r>
        <w:rPr>
          <w:rFonts w:ascii="Calibri" w:hAnsi="Calibri"/>
          <w:sz w:val="28"/>
        </w:rPr>
        <w:t xml:space="preserve"> - الاسم: طرب</w:t>
      </w:r>
    </w:p>
    <w:p>
      <w:pPr>
        <w:jc w:val="right"/>
      </w:pPr>
      <w:r>
        <w:rPr>
          <w:rFonts w:ascii="Calibri" w:hAnsi="Calibri"/>
          <w:sz w:val="28"/>
        </w:rPr>
        <w:t xml:space="preserve">   الوصف: </w:t>
      </w:r>
    </w:p>
    <w:p>
      <w:pPr>
        <w:jc w:val="right"/>
      </w:pPr>
      <w:r>
        <w:rPr>
          <w:rFonts w:ascii="Calibri" w:hAnsi="Calibri"/>
          <w:sz w:val="28"/>
        </w:rPr>
        <w:t xml:space="preserve">   الحجم: ثلث: 300.0</w:t>
      </w:r>
    </w:p>
    <w:p>
      <w:pPr>
        <w:jc w:val="right"/>
      </w:pPr>
      <w:r>
        <w:rPr>
          <w:rFonts w:ascii="Calibri" w:hAnsi="Calibri"/>
          <w:sz w:val="28"/>
        </w:rPr>
        <w:t xml:space="preserve">   الحجم: كيلو: 860.0</w:t>
      </w:r>
    </w:p>
    <w:p>
      <w:pPr>
        <w:jc w:val="right"/>
      </w:pPr>
      <w:r>
        <w:rPr>
          <w:rFonts w:ascii="Calibri" w:hAnsi="Calibri"/>
          <w:sz w:val="28"/>
        </w:rPr>
        <w:t xml:space="preserve">   الحجم: نص: 440.0</w:t>
      </w:r>
    </w:p>
    <w:p>
      <w:pPr>
        <w:jc w:val="right"/>
      </w:pPr>
      <w:r>
        <w:rPr>
          <w:rFonts w:ascii="Calibri" w:hAnsi="Calibri"/>
          <w:sz w:val="28"/>
        </w:rPr>
        <w:t xml:space="preserve"> - الاسم: كباب صافي</w:t>
      </w:r>
    </w:p>
    <w:p>
      <w:pPr>
        <w:jc w:val="right"/>
      </w:pPr>
      <w:r>
        <w:rPr>
          <w:rFonts w:ascii="Calibri" w:hAnsi="Calibri"/>
          <w:sz w:val="28"/>
        </w:rPr>
        <w:t xml:space="preserve">   الوصف: </w:t>
      </w:r>
    </w:p>
    <w:p>
      <w:pPr>
        <w:jc w:val="right"/>
      </w:pPr>
      <w:r>
        <w:rPr>
          <w:rFonts w:ascii="Calibri" w:hAnsi="Calibri"/>
          <w:sz w:val="28"/>
        </w:rPr>
        <w:t xml:space="preserve">   الحجم: ثلث: 325.0</w:t>
      </w:r>
    </w:p>
    <w:p>
      <w:pPr>
        <w:jc w:val="right"/>
      </w:pPr>
      <w:r>
        <w:rPr>
          <w:rFonts w:ascii="Calibri" w:hAnsi="Calibri"/>
          <w:sz w:val="28"/>
        </w:rPr>
        <w:t xml:space="preserve">   الحجم: كيلو: 950.0</w:t>
      </w:r>
    </w:p>
    <w:p>
      <w:pPr>
        <w:jc w:val="right"/>
      </w:pPr>
      <w:r>
        <w:rPr>
          <w:rFonts w:ascii="Calibri" w:hAnsi="Calibri"/>
          <w:sz w:val="28"/>
        </w:rPr>
        <w:t xml:space="preserve">   الحجم: نص: 485.0</w:t>
      </w:r>
    </w:p>
    <w:p>
      <w:pPr>
        <w:jc w:val="right"/>
      </w:pPr>
      <w:r>
        <w:rPr>
          <w:rFonts w:ascii="Calibri" w:hAnsi="Calibri"/>
          <w:sz w:val="28"/>
        </w:rPr>
        <w:t xml:space="preserve"> - الاسم: VIP مشكل</w:t>
      </w:r>
    </w:p>
    <w:p>
      <w:pPr>
        <w:jc w:val="right"/>
      </w:pPr>
      <w:r>
        <w:rPr>
          <w:rFonts w:ascii="Calibri" w:hAnsi="Calibri"/>
          <w:sz w:val="28"/>
        </w:rPr>
        <w:t xml:space="preserve">   الوصف: تقدم مع ٢ أرز بسمتي + ٢ شوربة لسان + عيش + مخلل + طحينة + سلطة خضراء</w:t>
      </w:r>
    </w:p>
    <w:p>
      <w:pPr>
        <w:jc w:val="right"/>
      </w:pPr>
      <w:r>
        <w:rPr>
          <w:rFonts w:ascii="Calibri" w:hAnsi="Calibri"/>
          <w:sz w:val="28"/>
        </w:rPr>
        <w:t xml:space="preserve">   الحجم: ثلث: 329.0</w:t>
      </w:r>
    </w:p>
    <w:p>
      <w:pPr>
        <w:jc w:val="right"/>
      </w:pPr>
      <w:r>
        <w:rPr>
          <w:rFonts w:ascii="Calibri" w:hAnsi="Calibri"/>
          <w:sz w:val="28"/>
        </w:rPr>
        <w:t xml:space="preserve">   الحجم: كيلو: 999.0</w:t>
      </w:r>
    </w:p>
    <w:p>
      <w:pPr>
        <w:jc w:val="right"/>
      </w:pPr>
      <w:r>
        <w:rPr>
          <w:rFonts w:ascii="Calibri" w:hAnsi="Calibri"/>
          <w:sz w:val="28"/>
        </w:rPr>
        <w:t xml:space="preserve">   الحجم: نص: 499.0</w:t>
      </w:r>
    </w:p>
    <w:p>
      <w:pPr>
        <w:jc w:val="right"/>
      </w:pPr>
      <w:r>
        <w:rPr>
          <w:rFonts w:ascii="Calibri" w:hAnsi="Calibri"/>
          <w:sz w:val="28"/>
        </w:rPr>
        <w:t xml:space="preserve"> - الاسم: مشكل</w:t>
      </w:r>
    </w:p>
    <w:p>
      <w:pPr>
        <w:jc w:val="right"/>
      </w:pPr>
      <w:r>
        <w:rPr>
          <w:rFonts w:ascii="Calibri" w:hAnsi="Calibri"/>
          <w:sz w:val="28"/>
        </w:rPr>
        <w:t xml:space="preserve">   الوصف: (كباب + كفتة) </w:t>
      </w:r>
    </w:p>
    <w:p>
      <w:pPr>
        <w:jc w:val="right"/>
      </w:pPr>
      <w:r>
        <w:rPr>
          <w:rFonts w:ascii="Calibri" w:hAnsi="Calibri"/>
          <w:sz w:val="28"/>
        </w:rPr>
        <w:t xml:space="preserve">   الحجم: ثلث: 335.0</w:t>
      </w:r>
    </w:p>
    <w:p>
      <w:pPr>
        <w:jc w:val="right"/>
      </w:pPr>
      <w:r>
        <w:rPr>
          <w:rFonts w:ascii="Calibri" w:hAnsi="Calibri"/>
          <w:sz w:val="28"/>
        </w:rPr>
        <w:t xml:space="preserve">   الحجم: كيلو: 820.0</w:t>
      </w:r>
    </w:p>
    <w:p>
      <w:pPr>
        <w:jc w:val="right"/>
      </w:pPr>
      <w:r>
        <w:rPr>
          <w:rFonts w:ascii="Calibri" w:hAnsi="Calibri"/>
          <w:sz w:val="28"/>
        </w:rPr>
        <w:t xml:space="preserve">   الحجم: نص: 420.0</w:t>
      </w:r>
    </w:p>
    <w:p>
      <w:pPr>
        <w:jc w:val="right"/>
      </w:pPr>
      <w:r>
        <w:rPr>
          <w:rFonts w:ascii="Calibri" w:hAnsi="Calibri"/>
          <w:sz w:val="28"/>
        </w:rPr>
        <w:t xml:space="preserve"> - الاسم: كبدة</w:t>
      </w:r>
    </w:p>
    <w:p>
      <w:pPr>
        <w:jc w:val="right"/>
      </w:pPr>
      <w:r>
        <w:rPr>
          <w:rFonts w:ascii="Calibri" w:hAnsi="Calibri"/>
          <w:sz w:val="28"/>
        </w:rPr>
        <w:t xml:space="preserve">   الوصف: </w:t>
      </w:r>
    </w:p>
    <w:p>
      <w:pPr>
        <w:jc w:val="right"/>
      </w:pPr>
      <w:r>
        <w:rPr>
          <w:rFonts w:ascii="Calibri" w:hAnsi="Calibri"/>
          <w:sz w:val="28"/>
        </w:rPr>
        <w:t xml:space="preserve">   الحجم: ثلث: 340.0</w:t>
      </w:r>
    </w:p>
    <w:p>
      <w:pPr>
        <w:jc w:val="right"/>
      </w:pPr>
      <w:r>
        <w:rPr>
          <w:rFonts w:ascii="Calibri" w:hAnsi="Calibri"/>
          <w:sz w:val="28"/>
        </w:rPr>
        <w:t xml:space="preserve">   الحجم: كيلو: 950.0</w:t>
      </w:r>
    </w:p>
    <w:p>
      <w:pPr>
        <w:jc w:val="right"/>
      </w:pPr>
      <w:r>
        <w:rPr>
          <w:rFonts w:ascii="Calibri" w:hAnsi="Calibri"/>
          <w:sz w:val="28"/>
        </w:rPr>
        <w:t xml:space="preserve">   الحجم: نص: 485.0</w:t>
      </w:r>
    </w:p>
    <w:p>
      <w:pPr>
        <w:jc w:val="right"/>
      </w:pPr>
      <w:r>
        <w:rPr>
          <w:rFonts w:ascii="Calibri" w:hAnsi="Calibri"/>
          <w:sz w:val="28"/>
        </w:rPr>
        <w:t xml:space="preserve"> - الاسم: ريش ضاني</w:t>
      </w:r>
    </w:p>
    <w:p>
      <w:pPr>
        <w:jc w:val="right"/>
      </w:pPr>
      <w:r>
        <w:rPr>
          <w:rFonts w:ascii="Calibri" w:hAnsi="Calibri"/>
          <w:sz w:val="28"/>
        </w:rPr>
        <w:t xml:space="preserve">   الوصف: </w:t>
      </w:r>
    </w:p>
    <w:p>
      <w:pPr>
        <w:jc w:val="right"/>
      </w:pPr>
      <w:r>
        <w:rPr>
          <w:rFonts w:ascii="Calibri" w:hAnsi="Calibri"/>
          <w:sz w:val="28"/>
        </w:rPr>
        <w:t xml:space="preserve">   الحجم: ثلث: 375.0</w:t>
      </w:r>
    </w:p>
    <w:p>
      <w:pPr>
        <w:jc w:val="right"/>
      </w:pPr>
      <w:r>
        <w:rPr>
          <w:rFonts w:ascii="Calibri" w:hAnsi="Calibri"/>
          <w:sz w:val="28"/>
        </w:rPr>
        <w:t xml:space="preserve">   الحجم: كيلو: 1100.0</w:t>
      </w:r>
    </w:p>
    <w:p>
      <w:pPr>
        <w:jc w:val="right"/>
      </w:pPr>
      <w:r>
        <w:rPr>
          <w:rFonts w:ascii="Calibri" w:hAnsi="Calibri"/>
          <w:sz w:val="28"/>
        </w:rPr>
        <w:t xml:space="preserve">   الحجم: نص: 560.0</w:t>
      </w:r>
    </w:p>
    <w:p>
      <w:pPr>
        <w:jc w:val="right"/>
      </w:pPr>
      <w:r>
        <w:rPr>
          <w:rFonts w:ascii="Calibri" w:hAnsi="Calibri"/>
          <w:sz w:val="28"/>
        </w:rPr>
        <w:t>القسم: الوجبات</w:t>
      </w:r>
    </w:p>
    <w:p>
      <w:pPr>
        <w:jc w:val="right"/>
      </w:pPr>
      <w:r>
        <w:rPr>
          <w:rFonts w:ascii="Calibri" w:hAnsi="Calibri"/>
          <w:sz w:val="28"/>
        </w:rPr>
        <w:t xml:space="preserve"> - الاسم: ربع فراخ ورك</w:t>
      </w:r>
    </w:p>
    <w:p>
      <w:pPr>
        <w:jc w:val="right"/>
      </w:pPr>
      <w:r>
        <w:rPr>
          <w:rFonts w:ascii="Calibri" w:hAnsi="Calibri"/>
          <w:sz w:val="28"/>
        </w:rPr>
        <w:t xml:space="preserve">   الوصف: </w:t>
      </w:r>
    </w:p>
    <w:p>
      <w:pPr>
        <w:jc w:val="right"/>
      </w:pPr>
      <w:r>
        <w:rPr>
          <w:rFonts w:ascii="Calibri" w:hAnsi="Calibri"/>
          <w:sz w:val="28"/>
        </w:rPr>
        <w:t xml:space="preserve">   السعر: 109.0</w:t>
      </w:r>
    </w:p>
    <w:p>
      <w:pPr>
        <w:jc w:val="right"/>
      </w:pPr>
      <w:r>
        <w:rPr>
          <w:rFonts w:ascii="Calibri" w:hAnsi="Calibri"/>
          <w:sz w:val="28"/>
        </w:rPr>
        <w:t xml:space="preserve"> - الاسم: ربع فراخ صدر</w:t>
      </w:r>
    </w:p>
    <w:p>
      <w:pPr>
        <w:jc w:val="right"/>
      </w:pPr>
      <w:r>
        <w:rPr>
          <w:rFonts w:ascii="Calibri" w:hAnsi="Calibri"/>
          <w:sz w:val="28"/>
        </w:rPr>
        <w:t xml:space="preserve">   الوصف: </w:t>
      </w:r>
    </w:p>
    <w:p>
      <w:pPr>
        <w:jc w:val="right"/>
      </w:pPr>
      <w:r>
        <w:rPr>
          <w:rFonts w:ascii="Calibri" w:hAnsi="Calibri"/>
          <w:sz w:val="28"/>
        </w:rPr>
        <w:t xml:space="preserve">   السعر: 124.0</w:t>
      </w:r>
    </w:p>
    <w:p>
      <w:pPr>
        <w:jc w:val="right"/>
      </w:pPr>
      <w:r>
        <w:rPr>
          <w:rFonts w:ascii="Calibri" w:hAnsi="Calibri"/>
          <w:sz w:val="28"/>
        </w:rPr>
        <w:t xml:space="preserve"> - الاسم: ربع شيش طاووق</w:t>
      </w:r>
    </w:p>
    <w:p>
      <w:pPr>
        <w:jc w:val="right"/>
      </w:pPr>
      <w:r>
        <w:rPr>
          <w:rFonts w:ascii="Calibri" w:hAnsi="Calibri"/>
          <w:sz w:val="28"/>
        </w:rPr>
        <w:t xml:space="preserve">   الوصف: </w:t>
      </w:r>
    </w:p>
    <w:p>
      <w:pPr>
        <w:jc w:val="right"/>
      </w:pPr>
      <w:r>
        <w:rPr>
          <w:rFonts w:ascii="Calibri" w:hAnsi="Calibri"/>
          <w:sz w:val="28"/>
        </w:rPr>
        <w:t xml:space="preserve">   السعر: 179.0</w:t>
      </w:r>
    </w:p>
    <w:p>
      <w:pPr>
        <w:jc w:val="right"/>
      </w:pPr>
      <w:r>
        <w:rPr>
          <w:rFonts w:ascii="Calibri" w:hAnsi="Calibri"/>
          <w:sz w:val="28"/>
        </w:rPr>
        <w:t xml:space="preserve"> - الاسم: وجبة تاج محل ورك</w:t>
      </w:r>
    </w:p>
    <w:p>
      <w:pPr>
        <w:jc w:val="right"/>
      </w:pPr>
      <w:r>
        <w:rPr>
          <w:rFonts w:ascii="Calibri" w:hAnsi="Calibri"/>
          <w:sz w:val="28"/>
        </w:rPr>
        <w:t xml:space="preserve">   الوصف: ورك + 2 كفتة</w:t>
      </w:r>
    </w:p>
    <w:p>
      <w:pPr>
        <w:jc w:val="right"/>
      </w:pPr>
      <w:r>
        <w:rPr>
          <w:rFonts w:ascii="Calibri" w:hAnsi="Calibri"/>
          <w:sz w:val="28"/>
        </w:rPr>
        <w:t xml:space="preserve">   السعر: 179.0</w:t>
      </w:r>
    </w:p>
    <w:p>
      <w:pPr>
        <w:jc w:val="right"/>
      </w:pPr>
      <w:r>
        <w:rPr>
          <w:rFonts w:ascii="Calibri" w:hAnsi="Calibri"/>
          <w:sz w:val="28"/>
        </w:rPr>
        <w:t xml:space="preserve"> - الاسم: ربع كفته على الفحم</w:t>
      </w:r>
    </w:p>
    <w:p>
      <w:pPr>
        <w:jc w:val="right"/>
      </w:pPr>
      <w:r>
        <w:rPr>
          <w:rFonts w:ascii="Calibri" w:hAnsi="Calibri"/>
          <w:sz w:val="28"/>
        </w:rPr>
        <w:t xml:space="preserve">   الوصف: </w:t>
      </w:r>
    </w:p>
    <w:p>
      <w:pPr>
        <w:jc w:val="right"/>
      </w:pPr>
      <w:r>
        <w:rPr>
          <w:rFonts w:ascii="Calibri" w:hAnsi="Calibri"/>
          <w:sz w:val="28"/>
        </w:rPr>
        <w:t xml:space="preserve">   السعر: 185.0</w:t>
      </w:r>
    </w:p>
    <w:p>
      <w:pPr>
        <w:jc w:val="right"/>
      </w:pPr>
      <w:r>
        <w:rPr>
          <w:rFonts w:ascii="Calibri" w:hAnsi="Calibri"/>
          <w:sz w:val="28"/>
        </w:rPr>
        <w:t xml:space="preserve"> - الاسم: وجبة تاج محل صدر</w:t>
      </w:r>
    </w:p>
    <w:p>
      <w:pPr>
        <w:jc w:val="right"/>
      </w:pPr>
      <w:r>
        <w:rPr>
          <w:rFonts w:ascii="Calibri" w:hAnsi="Calibri"/>
          <w:sz w:val="28"/>
        </w:rPr>
        <w:t xml:space="preserve">   الوصف: صدر + 2 كفتة</w:t>
      </w:r>
    </w:p>
    <w:p>
      <w:pPr>
        <w:jc w:val="right"/>
      </w:pPr>
      <w:r>
        <w:rPr>
          <w:rFonts w:ascii="Calibri" w:hAnsi="Calibri"/>
          <w:sz w:val="28"/>
        </w:rPr>
        <w:t xml:space="preserve">   السعر: 189.0</w:t>
      </w:r>
    </w:p>
    <w:p>
      <w:pPr>
        <w:jc w:val="right"/>
      </w:pPr>
      <w:r>
        <w:rPr>
          <w:rFonts w:ascii="Calibri" w:hAnsi="Calibri"/>
          <w:sz w:val="28"/>
        </w:rPr>
        <w:t xml:space="preserve"> - الاسم: كفتة شيش طاووق</w:t>
      </w:r>
    </w:p>
    <w:p>
      <w:pPr>
        <w:jc w:val="right"/>
      </w:pPr>
      <w:r>
        <w:rPr>
          <w:rFonts w:ascii="Calibri" w:hAnsi="Calibri"/>
          <w:sz w:val="28"/>
        </w:rPr>
        <w:t xml:space="preserve">   الوصف: ربع كيلو شيش طاووق</w:t>
      </w:r>
    </w:p>
    <w:p>
      <w:pPr>
        <w:jc w:val="right"/>
      </w:pPr>
      <w:r>
        <w:rPr>
          <w:rFonts w:ascii="Calibri" w:hAnsi="Calibri"/>
          <w:sz w:val="28"/>
        </w:rPr>
        <w:t xml:space="preserve">   السعر: 199.0</w:t>
      </w:r>
    </w:p>
    <w:p>
      <w:pPr>
        <w:jc w:val="right"/>
      </w:pPr>
      <w:r>
        <w:rPr>
          <w:rFonts w:ascii="Calibri" w:hAnsi="Calibri"/>
          <w:sz w:val="28"/>
        </w:rPr>
        <w:t xml:space="preserve"> - الاسم: ربع مشكل</w:t>
      </w:r>
    </w:p>
    <w:p>
      <w:pPr>
        <w:jc w:val="right"/>
      </w:pPr>
      <w:r>
        <w:rPr>
          <w:rFonts w:ascii="Calibri" w:hAnsi="Calibri"/>
          <w:sz w:val="28"/>
        </w:rPr>
        <w:t xml:space="preserve">   الوصف: كباب + كفتة</w:t>
      </w:r>
    </w:p>
    <w:p>
      <w:pPr>
        <w:jc w:val="right"/>
      </w:pPr>
      <w:r>
        <w:rPr>
          <w:rFonts w:ascii="Calibri" w:hAnsi="Calibri"/>
          <w:sz w:val="28"/>
        </w:rPr>
        <w:t xml:space="preserve">   السعر: 215.0</w:t>
      </w:r>
    </w:p>
    <w:p>
      <w:pPr>
        <w:jc w:val="right"/>
      </w:pPr>
      <w:r>
        <w:rPr>
          <w:rFonts w:ascii="Calibri" w:hAnsi="Calibri"/>
          <w:sz w:val="28"/>
        </w:rPr>
        <w:t xml:space="preserve"> - الاسم: ربع كباب عالفحم</w:t>
      </w:r>
    </w:p>
    <w:p>
      <w:pPr>
        <w:jc w:val="right"/>
      </w:pPr>
      <w:r>
        <w:rPr>
          <w:rFonts w:ascii="Calibri" w:hAnsi="Calibri"/>
          <w:sz w:val="28"/>
        </w:rPr>
        <w:t xml:space="preserve">   الوصف: </w:t>
      </w:r>
    </w:p>
    <w:p>
      <w:pPr>
        <w:jc w:val="right"/>
      </w:pPr>
      <w:r>
        <w:rPr>
          <w:rFonts w:ascii="Calibri" w:hAnsi="Calibri"/>
          <w:sz w:val="28"/>
        </w:rPr>
        <w:t xml:space="preserve">   السعر: 245.0</w:t>
      </w:r>
    </w:p>
    <w:p>
      <w:pPr>
        <w:jc w:val="right"/>
      </w:pPr>
      <w:r>
        <w:rPr>
          <w:rFonts w:ascii="Calibri" w:hAnsi="Calibri"/>
          <w:sz w:val="28"/>
        </w:rPr>
        <w:t xml:space="preserve"> - الاسم: وجبة تاج محل طرب</w:t>
      </w:r>
    </w:p>
    <w:p>
      <w:pPr>
        <w:jc w:val="right"/>
      </w:pPr>
      <w:r>
        <w:rPr>
          <w:rFonts w:ascii="Calibri" w:hAnsi="Calibri"/>
          <w:sz w:val="28"/>
        </w:rPr>
        <w:t xml:space="preserve">   الوصف: 2 طرب + 2 كفتة</w:t>
      </w:r>
    </w:p>
    <w:p>
      <w:pPr>
        <w:jc w:val="right"/>
      </w:pPr>
      <w:r>
        <w:rPr>
          <w:rFonts w:ascii="Calibri" w:hAnsi="Calibri"/>
          <w:sz w:val="28"/>
        </w:rPr>
        <w:t xml:space="preserve">   السعر: 279.0</w:t>
      </w:r>
    </w:p>
    <w:p>
      <w:pPr>
        <w:jc w:val="right"/>
      </w:pPr>
      <w:r>
        <w:rPr>
          <w:rFonts w:ascii="Calibri" w:hAnsi="Calibri"/>
          <w:sz w:val="28"/>
        </w:rPr>
        <w:t xml:space="preserve"> - الاسم: مكس جريل (ثلث كيلو)</w:t>
      </w:r>
    </w:p>
    <w:p>
      <w:pPr>
        <w:jc w:val="right"/>
      </w:pPr>
      <w:r>
        <w:rPr>
          <w:rFonts w:ascii="Calibri" w:hAnsi="Calibri"/>
          <w:sz w:val="28"/>
        </w:rPr>
        <w:t xml:space="preserve">   الوصف: كفتة + كباب + شيش طاووق</w:t>
      </w:r>
    </w:p>
    <w:p>
      <w:pPr>
        <w:jc w:val="right"/>
      </w:pPr>
      <w:r>
        <w:rPr>
          <w:rFonts w:ascii="Calibri" w:hAnsi="Calibri"/>
          <w:sz w:val="28"/>
        </w:rPr>
        <w:t xml:space="preserve">   السعر: 314.0</w:t>
      </w:r>
    </w:p>
    <w:p>
      <w:pPr>
        <w:jc w:val="right"/>
      </w:pPr>
      <w:r>
        <w:rPr>
          <w:rFonts w:ascii="Calibri" w:hAnsi="Calibri"/>
          <w:sz w:val="28"/>
        </w:rPr>
        <w:t xml:space="preserve"> - الاسم: موزة ضاني عالفحم</w:t>
      </w:r>
    </w:p>
    <w:p>
      <w:pPr>
        <w:jc w:val="right"/>
      </w:pPr>
      <w:r>
        <w:rPr>
          <w:rFonts w:ascii="Calibri" w:hAnsi="Calibri"/>
          <w:sz w:val="28"/>
        </w:rPr>
        <w:t xml:space="preserve">   الوصف: </w:t>
      </w:r>
    </w:p>
    <w:p>
      <w:pPr>
        <w:jc w:val="right"/>
      </w:pPr>
      <w:r>
        <w:rPr>
          <w:rFonts w:ascii="Calibri" w:hAnsi="Calibri"/>
          <w:sz w:val="28"/>
        </w:rPr>
        <w:t xml:space="preserve">   السعر: 390.0</w:t>
      </w:r>
    </w:p>
    <w:p>
      <w:pPr>
        <w:jc w:val="right"/>
      </w:pPr>
      <w:r>
        <w:rPr>
          <w:rFonts w:ascii="Calibri" w:hAnsi="Calibri"/>
          <w:sz w:val="28"/>
        </w:rPr>
        <w:t>القسم: ركن الوجبات</w:t>
      </w:r>
    </w:p>
    <w:p>
      <w:pPr>
        <w:jc w:val="right"/>
      </w:pPr>
      <w:r>
        <w:rPr>
          <w:rFonts w:ascii="Calibri" w:hAnsi="Calibri"/>
          <w:sz w:val="28"/>
        </w:rPr>
        <w:t xml:space="preserve"> - الاسم: وجبة زنجر بارد</w:t>
      </w:r>
    </w:p>
    <w:p>
      <w:pPr>
        <w:jc w:val="right"/>
      </w:pPr>
      <w:r>
        <w:rPr>
          <w:rFonts w:ascii="Calibri" w:hAnsi="Calibri"/>
          <w:sz w:val="28"/>
        </w:rPr>
        <w:t xml:space="preserve">   الوصف: ٤ قطع</w:t>
      </w:r>
    </w:p>
    <w:p>
      <w:pPr>
        <w:jc w:val="right"/>
      </w:pPr>
      <w:r>
        <w:rPr>
          <w:rFonts w:ascii="Calibri" w:hAnsi="Calibri"/>
          <w:sz w:val="28"/>
        </w:rPr>
        <w:t xml:space="preserve">   السعر: 160.0</w:t>
      </w:r>
    </w:p>
    <w:p>
      <w:pPr>
        <w:jc w:val="right"/>
      </w:pPr>
      <w:r>
        <w:rPr>
          <w:rFonts w:ascii="Calibri" w:hAnsi="Calibri"/>
          <w:sz w:val="28"/>
        </w:rPr>
        <w:t xml:space="preserve"> - الاسم: وجبة زنجر حار</w:t>
      </w:r>
    </w:p>
    <w:p>
      <w:pPr>
        <w:jc w:val="right"/>
      </w:pPr>
      <w:r>
        <w:rPr>
          <w:rFonts w:ascii="Calibri" w:hAnsi="Calibri"/>
          <w:sz w:val="28"/>
        </w:rPr>
        <w:t xml:space="preserve">   الوصف: ٤ قطع</w:t>
      </w:r>
    </w:p>
    <w:p>
      <w:pPr>
        <w:jc w:val="right"/>
      </w:pPr>
      <w:r>
        <w:rPr>
          <w:rFonts w:ascii="Calibri" w:hAnsi="Calibri"/>
          <w:sz w:val="28"/>
        </w:rPr>
        <w:t xml:space="preserve">   السعر: 160.0</w:t>
      </w:r>
    </w:p>
    <w:p>
      <w:pPr>
        <w:jc w:val="right"/>
      </w:pPr>
      <w:r>
        <w:rPr>
          <w:rFonts w:ascii="Calibri" w:hAnsi="Calibri"/>
          <w:sz w:val="28"/>
        </w:rPr>
        <w:t xml:space="preserve"> - الاسم: وجبة الاكيل</w:t>
      </w:r>
    </w:p>
    <w:p>
      <w:pPr>
        <w:jc w:val="right"/>
      </w:pPr>
      <w:r>
        <w:rPr>
          <w:rFonts w:ascii="Calibri" w:hAnsi="Calibri"/>
          <w:sz w:val="28"/>
        </w:rPr>
        <w:t xml:space="preserve">   الوصف: ( نص فراخ شيش + ٢ قطعة كفتة + أرز بسمتي + سلطة + طحينة + مخلل + عيش) </w:t>
      </w:r>
    </w:p>
    <w:p>
      <w:pPr>
        <w:jc w:val="right"/>
      </w:pPr>
      <w:r>
        <w:rPr>
          <w:rFonts w:ascii="Calibri" w:hAnsi="Calibri"/>
          <w:sz w:val="28"/>
        </w:rPr>
        <w:t xml:space="preserve">   السعر: 290.0</w:t>
      </w:r>
    </w:p>
    <w:p>
      <w:pPr>
        <w:jc w:val="right"/>
      </w:pPr>
      <w:r>
        <w:rPr>
          <w:rFonts w:ascii="Calibri" w:hAnsi="Calibri"/>
          <w:sz w:val="28"/>
        </w:rPr>
        <w:t>القسم: الفطير الفلاحي</w:t>
      </w:r>
    </w:p>
    <w:p>
      <w:pPr>
        <w:jc w:val="right"/>
      </w:pPr>
      <w:r>
        <w:rPr>
          <w:rFonts w:ascii="Calibri" w:hAnsi="Calibri"/>
          <w:sz w:val="28"/>
        </w:rPr>
        <w:t xml:space="preserve"> - الاسم: مشلتت فلاحي بالسمن البلدي</w:t>
      </w:r>
    </w:p>
    <w:p>
      <w:pPr>
        <w:jc w:val="right"/>
      </w:pPr>
      <w:r>
        <w:rPr>
          <w:rFonts w:ascii="Calibri" w:hAnsi="Calibri"/>
          <w:sz w:val="28"/>
        </w:rPr>
        <w:t xml:space="preserve">   الوصف: تايم التجهيز في الفرع بيكون 90 دقيقة</w:t>
      </w:r>
    </w:p>
    <w:p>
      <w:pPr>
        <w:jc w:val="right"/>
      </w:pPr>
      <w:r>
        <w:rPr>
          <w:rFonts w:ascii="Calibri" w:hAnsi="Calibri"/>
          <w:sz w:val="28"/>
        </w:rPr>
        <w:t xml:space="preserve">   الحجم: وسط: 199.0</w:t>
      </w:r>
    </w:p>
    <w:p>
      <w:pPr>
        <w:jc w:val="right"/>
      </w:pPr>
      <w:r>
        <w:rPr>
          <w:rFonts w:ascii="Calibri" w:hAnsi="Calibri"/>
          <w:sz w:val="28"/>
        </w:rPr>
        <w:t xml:space="preserve">   الحجم: كبير: 249.0</w:t>
      </w:r>
    </w:p>
    <w:p>
      <w:pPr>
        <w:jc w:val="right"/>
      </w:pPr>
      <w:r>
        <w:rPr>
          <w:rFonts w:ascii="Calibri" w:hAnsi="Calibri"/>
          <w:sz w:val="28"/>
        </w:rPr>
        <w:t>القسم: ركن البرجر</w:t>
      </w:r>
    </w:p>
    <w:p>
      <w:pPr>
        <w:jc w:val="right"/>
      </w:pPr>
      <w:r>
        <w:rPr>
          <w:rFonts w:ascii="Calibri" w:hAnsi="Calibri"/>
          <w:sz w:val="28"/>
        </w:rPr>
        <w:t xml:space="preserve"> - الاسم: فرست كلاس برجر</w:t>
      </w:r>
    </w:p>
    <w:p>
      <w:pPr>
        <w:jc w:val="right"/>
      </w:pPr>
      <w:r>
        <w:rPr>
          <w:rFonts w:ascii="Calibri" w:hAnsi="Calibri"/>
          <w:sz w:val="28"/>
        </w:rPr>
        <w:t xml:space="preserve">   الوصف: (خس + خيار مخلل + شريحة جبنة + مايونيز + طماطم + بصل) </w:t>
      </w:r>
    </w:p>
    <w:p>
      <w:pPr>
        <w:jc w:val="right"/>
      </w:pPr>
      <w:r>
        <w:rPr>
          <w:rFonts w:ascii="Calibri" w:hAnsi="Calibri"/>
          <w:sz w:val="28"/>
        </w:rPr>
        <w:t xml:space="preserve">   السعر: 99.0</w:t>
      </w:r>
    </w:p>
    <w:p>
      <w:pPr>
        <w:jc w:val="right"/>
      </w:pPr>
      <w:r>
        <w:rPr>
          <w:rFonts w:ascii="Calibri" w:hAnsi="Calibri"/>
          <w:sz w:val="28"/>
        </w:rPr>
        <w:t xml:space="preserve"> - الاسم: كرانشي تشيز</w:t>
      </w:r>
    </w:p>
    <w:p>
      <w:pPr>
        <w:jc w:val="right"/>
      </w:pPr>
      <w:r>
        <w:rPr>
          <w:rFonts w:ascii="Calibri" w:hAnsi="Calibri"/>
          <w:sz w:val="28"/>
        </w:rPr>
        <w:t xml:space="preserve">   الوصف: (شريحة شيدر + صوص + خس + خيار مخلل) </w:t>
      </w:r>
    </w:p>
    <w:p>
      <w:pPr>
        <w:jc w:val="right"/>
      </w:pPr>
      <w:r>
        <w:rPr>
          <w:rFonts w:ascii="Calibri" w:hAnsi="Calibri"/>
          <w:sz w:val="28"/>
        </w:rPr>
        <w:t xml:space="preserve">   السعر: 99.0</w:t>
      </w:r>
    </w:p>
    <w:p>
      <w:pPr>
        <w:jc w:val="right"/>
      </w:pPr>
      <w:r>
        <w:rPr>
          <w:rFonts w:ascii="Calibri" w:hAnsi="Calibri"/>
          <w:sz w:val="28"/>
        </w:rPr>
        <w:t xml:space="preserve"> - الاسم: دابل تشيز برجر</w:t>
      </w:r>
    </w:p>
    <w:p>
      <w:pPr>
        <w:jc w:val="right"/>
      </w:pPr>
      <w:r>
        <w:rPr>
          <w:rFonts w:ascii="Calibri" w:hAnsi="Calibri"/>
          <w:sz w:val="28"/>
        </w:rPr>
        <w:t xml:space="preserve">   الوصف: (قطعتين برجر + خيار مخلل + شريحتين جبنة + صوص) </w:t>
      </w:r>
    </w:p>
    <w:p>
      <w:pPr>
        <w:jc w:val="right"/>
      </w:pPr>
      <w:r>
        <w:rPr>
          <w:rFonts w:ascii="Calibri" w:hAnsi="Calibri"/>
          <w:sz w:val="28"/>
        </w:rPr>
        <w:t xml:space="preserve">   السعر: 145.0</w:t>
      </w:r>
    </w:p>
    <w:p>
      <w:pPr>
        <w:jc w:val="right"/>
      </w:pPr>
      <w:r>
        <w:rPr>
          <w:rFonts w:ascii="Calibri" w:hAnsi="Calibri"/>
          <w:sz w:val="28"/>
        </w:rPr>
        <w:t xml:space="preserve"> - الاسم: دابل تشيكن تشيز برجر</w:t>
      </w:r>
    </w:p>
    <w:p>
      <w:pPr>
        <w:jc w:val="right"/>
      </w:pPr>
      <w:r>
        <w:rPr>
          <w:rFonts w:ascii="Calibri" w:hAnsi="Calibri"/>
          <w:sz w:val="28"/>
        </w:rPr>
        <w:t xml:space="preserve">   الوصف: (قطعتين تشيكن برجر + خس + خيار مخلل + شريحتين جبنة شيدر + صوص) </w:t>
      </w:r>
    </w:p>
    <w:p>
      <w:pPr>
        <w:jc w:val="right"/>
      </w:pPr>
      <w:r>
        <w:rPr>
          <w:rFonts w:ascii="Calibri" w:hAnsi="Calibri"/>
          <w:sz w:val="28"/>
        </w:rPr>
        <w:t xml:space="preserve">   السعر: 145.0</w:t>
      </w:r>
    </w:p>
    <w:p>
      <w:pPr>
        <w:jc w:val="right"/>
      </w:pPr>
      <w:r>
        <w:rPr>
          <w:rFonts w:ascii="Calibri" w:hAnsi="Calibri"/>
          <w:sz w:val="28"/>
        </w:rPr>
        <w:t xml:space="preserve"> - الاسم: بوكس برجر</w:t>
      </w:r>
    </w:p>
    <w:p>
      <w:pPr>
        <w:jc w:val="right"/>
      </w:pPr>
      <w:r>
        <w:rPr>
          <w:rFonts w:ascii="Calibri" w:hAnsi="Calibri"/>
          <w:sz w:val="28"/>
        </w:rPr>
        <w:t xml:space="preserve">   الوصف: ساندوتش بيف سنجل + ساندوتش تشيكن سنجل + بطاطس + كاتشب + مخلل + كلوسلو) </w:t>
      </w:r>
    </w:p>
    <w:p>
      <w:pPr>
        <w:jc w:val="right"/>
      </w:pPr>
      <w:r>
        <w:rPr>
          <w:rFonts w:ascii="Calibri" w:hAnsi="Calibri"/>
          <w:sz w:val="28"/>
        </w:rPr>
        <w:t xml:space="preserve">   السعر: 170.0</w:t>
      </w:r>
    </w:p>
    <w:p>
      <w:pPr>
        <w:jc w:val="right"/>
      </w:pPr>
      <w:r>
        <w:rPr>
          <w:rFonts w:ascii="Calibri" w:hAnsi="Calibri"/>
          <w:sz w:val="28"/>
        </w:rPr>
        <w:t>القسم: ركن المكرونات</w:t>
      </w:r>
    </w:p>
    <w:p>
      <w:pPr>
        <w:jc w:val="right"/>
      </w:pPr>
      <w:r>
        <w:rPr>
          <w:rFonts w:ascii="Calibri" w:hAnsi="Calibri"/>
          <w:sz w:val="28"/>
        </w:rPr>
        <w:t xml:space="preserve"> - الاسم: مكرونة ريد صوص</w:t>
      </w:r>
    </w:p>
    <w:p>
      <w:pPr>
        <w:jc w:val="right"/>
      </w:pPr>
      <w:r>
        <w:rPr>
          <w:rFonts w:ascii="Calibri" w:hAnsi="Calibri"/>
          <w:sz w:val="28"/>
        </w:rPr>
        <w:t xml:space="preserve">   الوصف: </w:t>
      </w:r>
    </w:p>
    <w:p>
      <w:pPr>
        <w:jc w:val="right"/>
      </w:pPr>
      <w:r>
        <w:rPr>
          <w:rFonts w:ascii="Calibri" w:hAnsi="Calibri"/>
          <w:sz w:val="28"/>
        </w:rPr>
        <w:t xml:space="preserve">   السعر: 70.0</w:t>
      </w:r>
    </w:p>
    <w:p>
      <w:pPr>
        <w:jc w:val="right"/>
      </w:pPr>
      <w:r>
        <w:rPr>
          <w:rFonts w:ascii="Calibri" w:hAnsi="Calibri"/>
          <w:sz w:val="28"/>
        </w:rPr>
        <w:t xml:space="preserve"> - الاسم: مكرمة وايت صوص</w:t>
      </w:r>
    </w:p>
    <w:p>
      <w:pPr>
        <w:jc w:val="right"/>
      </w:pPr>
      <w:r>
        <w:rPr>
          <w:rFonts w:ascii="Calibri" w:hAnsi="Calibri"/>
          <w:sz w:val="28"/>
        </w:rPr>
        <w:t xml:space="preserve">   الوصف: </w:t>
      </w:r>
    </w:p>
    <w:p>
      <w:pPr>
        <w:jc w:val="right"/>
      </w:pPr>
      <w:r>
        <w:rPr>
          <w:rFonts w:ascii="Calibri" w:hAnsi="Calibri"/>
          <w:sz w:val="28"/>
        </w:rPr>
        <w:t xml:space="preserve">   السعر: 79.0</w:t>
      </w:r>
    </w:p>
    <w:p>
      <w:pPr>
        <w:jc w:val="right"/>
      </w:pPr>
      <w:r>
        <w:rPr>
          <w:rFonts w:ascii="Calibri" w:hAnsi="Calibri"/>
          <w:sz w:val="28"/>
        </w:rPr>
        <w:t xml:space="preserve"> - الاسم: مكرونة بشاميل باللحمة</w:t>
      </w:r>
    </w:p>
    <w:p>
      <w:pPr>
        <w:jc w:val="right"/>
      </w:pPr>
      <w:r>
        <w:rPr>
          <w:rFonts w:ascii="Calibri" w:hAnsi="Calibri"/>
          <w:sz w:val="28"/>
        </w:rPr>
        <w:t xml:space="preserve">   الوصف: </w:t>
      </w:r>
    </w:p>
    <w:p>
      <w:pPr>
        <w:jc w:val="right"/>
      </w:pPr>
      <w:r>
        <w:rPr>
          <w:rFonts w:ascii="Calibri" w:hAnsi="Calibri"/>
          <w:sz w:val="28"/>
        </w:rPr>
        <w:t xml:space="preserve">   السعر: 89.0</w:t>
      </w:r>
    </w:p>
    <w:p>
      <w:pPr>
        <w:jc w:val="right"/>
      </w:pPr>
      <w:r>
        <w:rPr>
          <w:rFonts w:ascii="Calibri" w:hAnsi="Calibri"/>
          <w:sz w:val="28"/>
        </w:rPr>
        <w:t xml:space="preserve"> - الاسم: مكرونة نجرسكو بالفراخ</w:t>
      </w:r>
    </w:p>
    <w:p>
      <w:pPr>
        <w:jc w:val="right"/>
      </w:pPr>
      <w:r>
        <w:rPr>
          <w:rFonts w:ascii="Calibri" w:hAnsi="Calibri"/>
          <w:sz w:val="28"/>
        </w:rPr>
        <w:t xml:space="preserve">   الوصف: </w:t>
      </w:r>
    </w:p>
    <w:p>
      <w:pPr>
        <w:jc w:val="right"/>
      </w:pPr>
      <w:r>
        <w:rPr>
          <w:rFonts w:ascii="Calibri" w:hAnsi="Calibri"/>
          <w:sz w:val="28"/>
        </w:rPr>
        <w:t xml:space="preserve">   السعر: 124.0</w:t>
      </w:r>
    </w:p>
    <w:p>
      <w:pPr>
        <w:jc w:val="right"/>
      </w:pPr>
      <w:r>
        <w:rPr>
          <w:rFonts w:ascii="Calibri" w:hAnsi="Calibri"/>
          <w:sz w:val="28"/>
        </w:rPr>
        <w:t>القسم: مقبلات</w:t>
      </w:r>
    </w:p>
    <w:p>
      <w:pPr>
        <w:jc w:val="right"/>
      </w:pPr>
      <w:r>
        <w:rPr>
          <w:rFonts w:ascii="Calibri" w:hAnsi="Calibri"/>
          <w:sz w:val="28"/>
        </w:rPr>
        <w:t xml:space="preserve"> - الاسم: طبق شوربة لسان عصفور</w:t>
      </w:r>
    </w:p>
    <w:p>
      <w:pPr>
        <w:jc w:val="right"/>
      </w:pPr>
      <w:r>
        <w:rPr>
          <w:rFonts w:ascii="Calibri" w:hAnsi="Calibri"/>
          <w:sz w:val="28"/>
        </w:rPr>
        <w:t xml:space="preserve">   الوصف: </w:t>
      </w:r>
    </w:p>
    <w:p>
      <w:pPr>
        <w:jc w:val="right"/>
      </w:pPr>
      <w:r>
        <w:rPr>
          <w:rFonts w:ascii="Calibri" w:hAnsi="Calibri"/>
          <w:sz w:val="28"/>
        </w:rPr>
        <w:t xml:space="preserve">   السعر: 25.0</w:t>
      </w:r>
    </w:p>
    <w:p>
      <w:pPr>
        <w:jc w:val="right"/>
      </w:pPr>
      <w:r>
        <w:rPr>
          <w:rFonts w:ascii="Calibri" w:hAnsi="Calibri"/>
          <w:sz w:val="28"/>
        </w:rPr>
        <w:t xml:space="preserve"> - الاسم: طبق أرز بالشعرية</w:t>
      </w:r>
    </w:p>
    <w:p>
      <w:pPr>
        <w:jc w:val="right"/>
      </w:pPr>
      <w:r>
        <w:rPr>
          <w:rFonts w:ascii="Calibri" w:hAnsi="Calibri"/>
          <w:sz w:val="28"/>
        </w:rPr>
        <w:t xml:space="preserve">   الوصف: </w:t>
      </w:r>
    </w:p>
    <w:p>
      <w:pPr>
        <w:jc w:val="right"/>
      </w:pPr>
      <w:r>
        <w:rPr>
          <w:rFonts w:ascii="Calibri" w:hAnsi="Calibri"/>
          <w:sz w:val="28"/>
        </w:rPr>
        <w:t xml:space="preserve">   السعر: 35.0</w:t>
      </w:r>
    </w:p>
    <w:p>
      <w:pPr>
        <w:jc w:val="right"/>
      </w:pPr>
      <w:r>
        <w:rPr>
          <w:rFonts w:ascii="Calibri" w:hAnsi="Calibri"/>
          <w:sz w:val="28"/>
        </w:rPr>
        <w:t xml:space="preserve"> - الاسم: طبق أرز بسمتي</w:t>
      </w:r>
    </w:p>
    <w:p>
      <w:pPr>
        <w:jc w:val="right"/>
      </w:pPr>
      <w:r>
        <w:rPr>
          <w:rFonts w:ascii="Calibri" w:hAnsi="Calibri"/>
          <w:sz w:val="28"/>
        </w:rPr>
        <w:t xml:space="preserve">   الوصف: </w:t>
      </w:r>
    </w:p>
    <w:p>
      <w:pPr>
        <w:jc w:val="right"/>
      </w:pPr>
      <w:r>
        <w:rPr>
          <w:rFonts w:ascii="Calibri" w:hAnsi="Calibri"/>
          <w:sz w:val="28"/>
        </w:rPr>
        <w:t xml:space="preserve">   السعر: 35.0</w:t>
      </w:r>
    </w:p>
    <w:p>
      <w:pPr>
        <w:jc w:val="right"/>
      </w:pPr>
      <w:r>
        <w:rPr>
          <w:rFonts w:ascii="Calibri" w:hAnsi="Calibri"/>
          <w:sz w:val="28"/>
        </w:rPr>
        <w:t xml:space="preserve"> - الاسم: طبق خضار مشكل</w:t>
      </w:r>
    </w:p>
    <w:p>
      <w:pPr>
        <w:jc w:val="right"/>
      </w:pPr>
      <w:r>
        <w:rPr>
          <w:rFonts w:ascii="Calibri" w:hAnsi="Calibri"/>
          <w:sz w:val="28"/>
        </w:rPr>
        <w:t xml:space="preserve">   الوصف: </w:t>
      </w:r>
    </w:p>
    <w:p>
      <w:pPr>
        <w:jc w:val="right"/>
      </w:pPr>
      <w:r>
        <w:rPr>
          <w:rFonts w:ascii="Calibri" w:hAnsi="Calibri"/>
          <w:sz w:val="28"/>
        </w:rPr>
        <w:t xml:space="preserve">   السعر: 40.0</w:t>
      </w:r>
    </w:p>
    <w:p>
      <w:pPr>
        <w:jc w:val="right"/>
      </w:pPr>
      <w:r>
        <w:rPr>
          <w:rFonts w:ascii="Calibri" w:hAnsi="Calibri"/>
          <w:sz w:val="28"/>
        </w:rPr>
        <w:t xml:space="preserve"> - الاسم: طبق ملوخية</w:t>
      </w:r>
    </w:p>
    <w:p>
      <w:pPr>
        <w:jc w:val="right"/>
      </w:pPr>
      <w:r>
        <w:rPr>
          <w:rFonts w:ascii="Calibri" w:hAnsi="Calibri"/>
          <w:sz w:val="28"/>
        </w:rPr>
        <w:t xml:space="preserve">   الوصف: </w:t>
      </w:r>
    </w:p>
    <w:p>
      <w:pPr>
        <w:jc w:val="right"/>
      </w:pPr>
      <w:r>
        <w:rPr>
          <w:rFonts w:ascii="Calibri" w:hAnsi="Calibri"/>
          <w:sz w:val="28"/>
        </w:rPr>
        <w:t xml:space="preserve">   السعر: 50.0</w:t>
      </w:r>
    </w:p>
    <w:p>
      <w:pPr>
        <w:jc w:val="right"/>
      </w:pPr>
      <w:r>
        <w:rPr>
          <w:rFonts w:ascii="Calibri" w:hAnsi="Calibri"/>
          <w:sz w:val="28"/>
        </w:rPr>
        <w:t xml:space="preserve"> - الاسم: فتة سادة بالخل والثوم</w:t>
      </w:r>
    </w:p>
    <w:p>
      <w:pPr>
        <w:jc w:val="right"/>
      </w:pPr>
      <w:r>
        <w:rPr>
          <w:rFonts w:ascii="Calibri" w:hAnsi="Calibri"/>
          <w:sz w:val="28"/>
        </w:rPr>
        <w:t xml:space="preserve">   الوصف: </w:t>
      </w:r>
    </w:p>
    <w:p>
      <w:pPr>
        <w:jc w:val="right"/>
      </w:pPr>
      <w:r>
        <w:rPr>
          <w:rFonts w:ascii="Calibri" w:hAnsi="Calibri"/>
          <w:sz w:val="28"/>
        </w:rPr>
        <w:t xml:space="preserve">   السعر: 60.0</w:t>
      </w:r>
    </w:p>
    <w:p>
      <w:pPr>
        <w:jc w:val="right"/>
      </w:pPr>
      <w:r>
        <w:rPr>
          <w:rFonts w:ascii="Calibri" w:hAnsi="Calibri"/>
          <w:sz w:val="28"/>
        </w:rPr>
        <w:t xml:space="preserve"> - الاسم: طبق محشي مشكل</w:t>
      </w:r>
    </w:p>
    <w:p>
      <w:pPr>
        <w:jc w:val="right"/>
      </w:pPr>
      <w:r>
        <w:rPr>
          <w:rFonts w:ascii="Calibri" w:hAnsi="Calibri"/>
          <w:sz w:val="28"/>
        </w:rPr>
        <w:t xml:space="preserve">   الوصف: </w:t>
      </w:r>
    </w:p>
    <w:p>
      <w:pPr>
        <w:jc w:val="right"/>
      </w:pPr>
      <w:r>
        <w:rPr>
          <w:rFonts w:ascii="Calibri" w:hAnsi="Calibri"/>
          <w:sz w:val="28"/>
        </w:rPr>
        <w:t xml:space="preserve">   السعر: 70.0</w:t>
      </w:r>
    </w:p>
    <w:p>
      <w:pPr>
        <w:jc w:val="right"/>
      </w:pPr>
      <w:r>
        <w:rPr>
          <w:rFonts w:ascii="Calibri" w:hAnsi="Calibri"/>
          <w:sz w:val="28"/>
        </w:rPr>
        <w:t xml:space="preserve"> - الاسم: سمبوسك جبنة</w:t>
      </w:r>
    </w:p>
    <w:p>
      <w:pPr>
        <w:jc w:val="right"/>
      </w:pPr>
      <w:r>
        <w:rPr>
          <w:rFonts w:ascii="Calibri" w:hAnsi="Calibri"/>
          <w:sz w:val="28"/>
        </w:rPr>
        <w:t xml:space="preserve">   الوصف: ٦ قطع</w:t>
      </w:r>
    </w:p>
    <w:p>
      <w:pPr>
        <w:jc w:val="right"/>
      </w:pPr>
      <w:r>
        <w:rPr>
          <w:rFonts w:ascii="Calibri" w:hAnsi="Calibri"/>
          <w:sz w:val="28"/>
        </w:rPr>
        <w:t xml:space="preserve">   السعر: 70.0</w:t>
      </w:r>
    </w:p>
    <w:p>
      <w:pPr>
        <w:jc w:val="right"/>
      </w:pPr>
      <w:r>
        <w:rPr>
          <w:rFonts w:ascii="Calibri" w:hAnsi="Calibri"/>
          <w:sz w:val="28"/>
        </w:rPr>
        <w:t xml:space="preserve"> - الاسم: سمبوسك مشكل</w:t>
      </w:r>
    </w:p>
    <w:p>
      <w:pPr>
        <w:jc w:val="right"/>
      </w:pPr>
      <w:r>
        <w:rPr>
          <w:rFonts w:ascii="Calibri" w:hAnsi="Calibri"/>
          <w:sz w:val="28"/>
        </w:rPr>
        <w:t xml:space="preserve">   الوصف: (٣ قطع جبنة + ٣ قطع لحمة) </w:t>
      </w:r>
    </w:p>
    <w:p>
      <w:pPr>
        <w:jc w:val="right"/>
      </w:pPr>
      <w:r>
        <w:rPr>
          <w:rFonts w:ascii="Calibri" w:hAnsi="Calibri"/>
          <w:sz w:val="28"/>
        </w:rPr>
        <w:t xml:space="preserve">   السعر: 80.0</w:t>
      </w:r>
    </w:p>
    <w:p>
      <w:pPr>
        <w:jc w:val="right"/>
      </w:pPr>
      <w:r>
        <w:rPr>
          <w:rFonts w:ascii="Calibri" w:hAnsi="Calibri"/>
          <w:sz w:val="28"/>
        </w:rPr>
        <w:t xml:space="preserve"> - الاسم: سمبوسك لحمة</w:t>
      </w:r>
    </w:p>
    <w:p>
      <w:pPr>
        <w:jc w:val="right"/>
      </w:pPr>
      <w:r>
        <w:rPr>
          <w:rFonts w:ascii="Calibri" w:hAnsi="Calibri"/>
          <w:sz w:val="28"/>
        </w:rPr>
        <w:t xml:space="preserve">   الوصف: ٦ قطع</w:t>
      </w:r>
    </w:p>
    <w:p>
      <w:pPr>
        <w:jc w:val="right"/>
      </w:pPr>
      <w:r>
        <w:rPr>
          <w:rFonts w:ascii="Calibri" w:hAnsi="Calibri"/>
          <w:sz w:val="28"/>
        </w:rPr>
        <w:t xml:space="preserve">   السعر: 90.0</w:t>
      </w:r>
    </w:p>
    <w:p>
      <w:pPr>
        <w:jc w:val="right"/>
      </w:pPr>
      <w:r>
        <w:rPr>
          <w:rFonts w:ascii="Calibri" w:hAnsi="Calibri"/>
          <w:sz w:val="28"/>
        </w:rPr>
        <w:t xml:space="preserve"> - الاسم: طبق ممبار</w:t>
      </w:r>
    </w:p>
    <w:p>
      <w:pPr>
        <w:jc w:val="right"/>
      </w:pPr>
      <w:r>
        <w:rPr>
          <w:rFonts w:ascii="Calibri" w:hAnsi="Calibri"/>
          <w:sz w:val="28"/>
        </w:rPr>
        <w:t xml:space="preserve">   الوصف: (ربع كيلو) </w:t>
      </w:r>
    </w:p>
    <w:p>
      <w:pPr>
        <w:jc w:val="right"/>
      </w:pPr>
      <w:r>
        <w:rPr>
          <w:rFonts w:ascii="Calibri" w:hAnsi="Calibri"/>
          <w:sz w:val="28"/>
        </w:rPr>
        <w:t xml:space="preserve">   السعر: 90.0</w:t>
      </w:r>
    </w:p>
    <w:p>
      <w:pPr>
        <w:jc w:val="right"/>
      </w:pPr>
      <w:r>
        <w:rPr>
          <w:rFonts w:ascii="Calibri" w:hAnsi="Calibri"/>
          <w:sz w:val="28"/>
        </w:rPr>
        <w:t xml:space="preserve"> - الاسم: طبق محشي مشكل</w:t>
      </w:r>
    </w:p>
    <w:p>
      <w:pPr>
        <w:jc w:val="right"/>
      </w:pPr>
      <w:r>
        <w:rPr>
          <w:rFonts w:ascii="Calibri" w:hAnsi="Calibri"/>
          <w:sz w:val="28"/>
        </w:rPr>
        <w:t xml:space="preserve">   الوصف: (نص كيلو) </w:t>
      </w:r>
    </w:p>
    <w:p>
      <w:pPr>
        <w:jc w:val="right"/>
      </w:pPr>
      <w:r>
        <w:rPr>
          <w:rFonts w:ascii="Calibri" w:hAnsi="Calibri"/>
          <w:sz w:val="28"/>
        </w:rPr>
        <w:t xml:space="preserve">   السعر: 100.0</w:t>
      </w:r>
    </w:p>
    <w:p>
      <w:pPr>
        <w:jc w:val="right"/>
      </w:pPr>
      <w:r>
        <w:rPr>
          <w:rFonts w:ascii="Calibri" w:hAnsi="Calibri"/>
          <w:sz w:val="28"/>
        </w:rPr>
        <w:t xml:space="preserve"> - الاسم: طبق شوربة كوارع</w:t>
      </w:r>
    </w:p>
    <w:p>
      <w:pPr>
        <w:jc w:val="right"/>
      </w:pPr>
      <w:r>
        <w:rPr>
          <w:rFonts w:ascii="Calibri" w:hAnsi="Calibri"/>
          <w:sz w:val="28"/>
        </w:rPr>
        <w:t xml:space="preserve">   الوصف: (١٢٠ جرام كوارع) </w:t>
      </w:r>
    </w:p>
    <w:p>
      <w:pPr>
        <w:jc w:val="right"/>
      </w:pPr>
      <w:r>
        <w:rPr>
          <w:rFonts w:ascii="Calibri" w:hAnsi="Calibri"/>
          <w:sz w:val="28"/>
        </w:rPr>
        <w:t xml:space="preserve">   السعر: 120.0</w:t>
      </w:r>
    </w:p>
    <w:p>
      <w:pPr>
        <w:jc w:val="right"/>
      </w:pPr>
      <w:r>
        <w:rPr>
          <w:rFonts w:ascii="Calibri" w:hAnsi="Calibri"/>
          <w:sz w:val="28"/>
        </w:rPr>
        <w:t>القسم: ركن السندوتشات</w:t>
      </w:r>
    </w:p>
    <w:p>
      <w:pPr>
        <w:jc w:val="right"/>
      </w:pPr>
      <w:r>
        <w:rPr>
          <w:rFonts w:ascii="Calibri" w:hAnsi="Calibri"/>
          <w:sz w:val="28"/>
        </w:rPr>
        <w:t xml:space="preserve"> - الاسم: بطاطس عادي</w:t>
      </w:r>
    </w:p>
    <w:p>
      <w:pPr>
        <w:jc w:val="right"/>
      </w:pPr>
      <w:r>
        <w:rPr>
          <w:rFonts w:ascii="Calibri" w:hAnsi="Calibri"/>
          <w:sz w:val="28"/>
        </w:rPr>
        <w:t xml:space="preserve">   الوصف: </w:t>
      </w:r>
    </w:p>
    <w:p>
      <w:pPr>
        <w:jc w:val="right"/>
      </w:pPr>
      <w:r>
        <w:rPr>
          <w:rFonts w:ascii="Calibri" w:hAnsi="Calibri"/>
          <w:sz w:val="28"/>
        </w:rPr>
        <w:t xml:space="preserve">   الحجم: سوري: 30.0</w:t>
      </w:r>
    </w:p>
    <w:p>
      <w:pPr>
        <w:jc w:val="right"/>
      </w:pPr>
      <w:r>
        <w:rPr>
          <w:rFonts w:ascii="Calibri" w:hAnsi="Calibri"/>
          <w:sz w:val="28"/>
        </w:rPr>
        <w:t xml:space="preserve">   الحجم: فينو: 35.0</w:t>
      </w:r>
    </w:p>
    <w:p>
      <w:pPr>
        <w:jc w:val="right"/>
      </w:pPr>
      <w:r>
        <w:rPr>
          <w:rFonts w:ascii="Calibri" w:hAnsi="Calibri"/>
          <w:sz w:val="28"/>
        </w:rPr>
        <w:t xml:space="preserve"> - الاسم: بطاطس بالجبنة الموتزريلا</w:t>
      </w:r>
    </w:p>
    <w:p>
      <w:pPr>
        <w:jc w:val="right"/>
      </w:pPr>
      <w:r>
        <w:rPr>
          <w:rFonts w:ascii="Calibri" w:hAnsi="Calibri"/>
          <w:sz w:val="28"/>
        </w:rPr>
        <w:t xml:space="preserve">   الوصف: </w:t>
      </w:r>
    </w:p>
    <w:p>
      <w:pPr>
        <w:jc w:val="right"/>
      </w:pPr>
      <w:r>
        <w:rPr>
          <w:rFonts w:ascii="Calibri" w:hAnsi="Calibri"/>
          <w:sz w:val="28"/>
        </w:rPr>
        <w:t xml:space="preserve">   الحجم: سوري: 40.0</w:t>
      </w:r>
    </w:p>
    <w:p>
      <w:pPr>
        <w:jc w:val="right"/>
      </w:pPr>
      <w:r>
        <w:rPr>
          <w:rFonts w:ascii="Calibri" w:hAnsi="Calibri"/>
          <w:sz w:val="28"/>
        </w:rPr>
        <w:t xml:space="preserve">   الحجم: فينو: 45.0</w:t>
      </w:r>
    </w:p>
    <w:p>
      <w:pPr>
        <w:jc w:val="right"/>
      </w:pPr>
      <w:r>
        <w:rPr>
          <w:rFonts w:ascii="Calibri" w:hAnsi="Calibri"/>
          <w:sz w:val="28"/>
        </w:rPr>
        <w:t xml:space="preserve"> - الاسم: بانيه</w:t>
      </w:r>
    </w:p>
    <w:p>
      <w:pPr>
        <w:jc w:val="right"/>
      </w:pPr>
      <w:r>
        <w:rPr>
          <w:rFonts w:ascii="Calibri" w:hAnsi="Calibri"/>
          <w:sz w:val="28"/>
        </w:rPr>
        <w:t xml:space="preserve">   الوصف: </w:t>
      </w:r>
    </w:p>
    <w:p>
      <w:pPr>
        <w:jc w:val="right"/>
      </w:pPr>
      <w:r>
        <w:rPr>
          <w:rFonts w:ascii="Calibri" w:hAnsi="Calibri"/>
          <w:sz w:val="28"/>
        </w:rPr>
        <w:t xml:space="preserve">   الحجم: سوري: 65.0</w:t>
      </w:r>
    </w:p>
    <w:p>
      <w:pPr>
        <w:jc w:val="right"/>
      </w:pPr>
      <w:r>
        <w:rPr>
          <w:rFonts w:ascii="Calibri" w:hAnsi="Calibri"/>
          <w:sz w:val="28"/>
        </w:rPr>
        <w:t xml:space="preserve">   الحجم: فينو: 70.0</w:t>
      </w:r>
    </w:p>
    <w:p>
      <w:pPr>
        <w:jc w:val="right"/>
      </w:pPr>
      <w:r>
        <w:rPr>
          <w:rFonts w:ascii="Calibri" w:hAnsi="Calibri"/>
          <w:sz w:val="28"/>
        </w:rPr>
        <w:t xml:space="preserve"> - الاسم: شيش طاووق</w:t>
      </w:r>
    </w:p>
    <w:p>
      <w:pPr>
        <w:jc w:val="right"/>
      </w:pPr>
      <w:r>
        <w:rPr>
          <w:rFonts w:ascii="Calibri" w:hAnsi="Calibri"/>
          <w:sz w:val="28"/>
        </w:rPr>
        <w:t xml:space="preserve">   الوصف: </w:t>
      </w:r>
    </w:p>
    <w:p>
      <w:pPr>
        <w:jc w:val="right"/>
      </w:pPr>
      <w:r>
        <w:rPr>
          <w:rFonts w:ascii="Calibri" w:hAnsi="Calibri"/>
          <w:sz w:val="28"/>
        </w:rPr>
        <w:t xml:space="preserve">   الحجم: سوري: 80.0</w:t>
      </w:r>
    </w:p>
    <w:p>
      <w:pPr>
        <w:jc w:val="right"/>
      </w:pPr>
      <w:r>
        <w:rPr>
          <w:rFonts w:ascii="Calibri" w:hAnsi="Calibri"/>
          <w:sz w:val="28"/>
        </w:rPr>
        <w:t xml:space="preserve">   الحجم: فينو: 85.0</w:t>
      </w:r>
    </w:p>
    <w:p>
      <w:pPr>
        <w:jc w:val="right"/>
      </w:pPr>
      <w:r>
        <w:rPr>
          <w:rFonts w:ascii="Calibri" w:hAnsi="Calibri"/>
          <w:sz w:val="28"/>
        </w:rPr>
        <w:t xml:space="preserve"> - الاسم: كرانشي</w:t>
      </w:r>
    </w:p>
    <w:p>
      <w:pPr>
        <w:jc w:val="right"/>
      </w:pPr>
      <w:r>
        <w:rPr>
          <w:rFonts w:ascii="Calibri" w:hAnsi="Calibri"/>
          <w:sz w:val="28"/>
        </w:rPr>
        <w:t xml:space="preserve">   الوصف: </w:t>
      </w:r>
    </w:p>
    <w:p>
      <w:pPr>
        <w:jc w:val="right"/>
      </w:pPr>
      <w:r>
        <w:rPr>
          <w:rFonts w:ascii="Calibri" w:hAnsi="Calibri"/>
          <w:sz w:val="28"/>
        </w:rPr>
        <w:t xml:space="preserve">   الحجم: سوري: 80.0</w:t>
      </w:r>
    </w:p>
    <w:p>
      <w:pPr>
        <w:jc w:val="right"/>
      </w:pPr>
      <w:r>
        <w:rPr>
          <w:rFonts w:ascii="Calibri" w:hAnsi="Calibri"/>
          <w:sz w:val="28"/>
        </w:rPr>
        <w:t xml:space="preserve">   الحجم: فينو: 80.0</w:t>
      </w:r>
    </w:p>
    <w:p>
      <w:pPr>
        <w:jc w:val="right"/>
      </w:pPr>
      <w:r>
        <w:rPr>
          <w:rFonts w:ascii="Calibri" w:hAnsi="Calibri"/>
          <w:sz w:val="28"/>
        </w:rPr>
        <w:t xml:space="preserve"> - الاسم: زنجر (حار)</w:t>
      </w:r>
    </w:p>
    <w:p>
      <w:pPr>
        <w:jc w:val="right"/>
      </w:pPr>
      <w:r>
        <w:rPr>
          <w:rFonts w:ascii="Calibri" w:hAnsi="Calibri"/>
          <w:sz w:val="28"/>
        </w:rPr>
        <w:t xml:space="preserve">   الوصف: </w:t>
      </w:r>
    </w:p>
    <w:p>
      <w:pPr>
        <w:jc w:val="right"/>
      </w:pPr>
      <w:r>
        <w:rPr>
          <w:rFonts w:ascii="Calibri" w:hAnsi="Calibri"/>
          <w:sz w:val="28"/>
        </w:rPr>
        <w:t xml:space="preserve">   الحجم: سوري: 80.0</w:t>
      </w:r>
    </w:p>
    <w:p>
      <w:pPr>
        <w:jc w:val="right"/>
      </w:pPr>
      <w:r>
        <w:rPr>
          <w:rFonts w:ascii="Calibri" w:hAnsi="Calibri"/>
          <w:sz w:val="28"/>
        </w:rPr>
        <w:t xml:space="preserve">   الحجم: فينو: 80.0</w:t>
      </w:r>
    </w:p>
    <w:p>
      <w:pPr>
        <w:jc w:val="right"/>
      </w:pPr>
      <w:r>
        <w:rPr>
          <w:rFonts w:ascii="Calibri" w:hAnsi="Calibri"/>
          <w:sz w:val="28"/>
        </w:rPr>
        <w:t xml:space="preserve"> - الاسم: كفتة عالفحم</w:t>
      </w:r>
    </w:p>
    <w:p>
      <w:pPr>
        <w:jc w:val="right"/>
      </w:pPr>
      <w:r>
        <w:rPr>
          <w:rFonts w:ascii="Calibri" w:hAnsi="Calibri"/>
          <w:sz w:val="28"/>
        </w:rPr>
        <w:t xml:space="preserve">   الوصف: </w:t>
      </w:r>
    </w:p>
    <w:p>
      <w:pPr>
        <w:jc w:val="right"/>
      </w:pPr>
      <w:r>
        <w:rPr>
          <w:rFonts w:ascii="Calibri" w:hAnsi="Calibri"/>
          <w:sz w:val="28"/>
        </w:rPr>
        <w:t xml:space="preserve">   الحجم: سوري: 105.0</w:t>
      </w:r>
    </w:p>
    <w:p>
      <w:pPr>
        <w:jc w:val="right"/>
      </w:pPr>
      <w:r>
        <w:rPr>
          <w:rFonts w:ascii="Calibri" w:hAnsi="Calibri"/>
          <w:sz w:val="28"/>
        </w:rPr>
        <w:t xml:space="preserve">   الحجم: فينو: 105.0</w:t>
      </w:r>
    </w:p>
    <w:p>
      <w:pPr>
        <w:jc w:val="right"/>
      </w:pPr>
      <w:r>
        <w:rPr>
          <w:rFonts w:ascii="Calibri" w:hAnsi="Calibri"/>
          <w:sz w:val="28"/>
        </w:rPr>
        <w:t xml:space="preserve"> - الاسم: كبدة ضاني</w:t>
      </w:r>
    </w:p>
    <w:p>
      <w:pPr>
        <w:jc w:val="right"/>
      </w:pPr>
      <w:r>
        <w:rPr>
          <w:rFonts w:ascii="Calibri" w:hAnsi="Calibri"/>
          <w:sz w:val="28"/>
        </w:rPr>
        <w:t xml:space="preserve">   الوصف: </w:t>
      </w:r>
    </w:p>
    <w:p>
      <w:pPr>
        <w:jc w:val="right"/>
      </w:pPr>
      <w:r>
        <w:rPr>
          <w:rFonts w:ascii="Calibri" w:hAnsi="Calibri"/>
          <w:sz w:val="28"/>
        </w:rPr>
        <w:t xml:space="preserve">   الحجم: سوري: 125.0</w:t>
      </w:r>
    </w:p>
    <w:p>
      <w:pPr>
        <w:jc w:val="right"/>
      </w:pPr>
      <w:r>
        <w:rPr>
          <w:rFonts w:ascii="Calibri" w:hAnsi="Calibri"/>
          <w:sz w:val="28"/>
        </w:rPr>
        <w:t xml:space="preserve">   الحجم: فينو: 125.0</w:t>
      </w:r>
    </w:p>
    <w:p>
      <w:pPr>
        <w:jc w:val="right"/>
      </w:pPr>
      <w:r>
        <w:rPr>
          <w:rFonts w:ascii="Calibri" w:hAnsi="Calibri"/>
          <w:sz w:val="28"/>
        </w:rPr>
        <w:t xml:space="preserve"> - الاسم: كباب عالفحم</w:t>
      </w:r>
    </w:p>
    <w:p>
      <w:pPr>
        <w:jc w:val="right"/>
      </w:pPr>
      <w:r>
        <w:rPr>
          <w:rFonts w:ascii="Calibri" w:hAnsi="Calibri"/>
          <w:sz w:val="28"/>
        </w:rPr>
        <w:t xml:space="preserve">   الوصف: </w:t>
      </w:r>
    </w:p>
    <w:p>
      <w:pPr>
        <w:jc w:val="right"/>
      </w:pPr>
      <w:r>
        <w:rPr>
          <w:rFonts w:ascii="Calibri" w:hAnsi="Calibri"/>
          <w:sz w:val="28"/>
        </w:rPr>
        <w:t xml:space="preserve">   الحجم: سوري: 125.0</w:t>
      </w:r>
    </w:p>
    <w:p>
      <w:pPr>
        <w:jc w:val="right"/>
      </w:pPr>
      <w:r>
        <w:rPr>
          <w:rFonts w:ascii="Calibri" w:hAnsi="Calibri"/>
          <w:sz w:val="28"/>
        </w:rPr>
        <w:t xml:space="preserve">   الحجم: فينو: 125.0</w:t>
      </w:r>
    </w:p>
    <w:p>
      <w:pPr>
        <w:jc w:val="right"/>
      </w:pPr>
      <w:r>
        <w:rPr>
          <w:rFonts w:ascii="Calibri" w:hAnsi="Calibri"/>
          <w:sz w:val="28"/>
        </w:rPr>
        <w:t>القسم: ركن الفراخ</w:t>
      </w:r>
    </w:p>
    <w:p>
      <w:pPr>
        <w:jc w:val="right"/>
      </w:pPr>
      <w:r>
        <w:rPr>
          <w:rFonts w:ascii="Calibri" w:hAnsi="Calibri"/>
          <w:sz w:val="28"/>
        </w:rPr>
        <w:t xml:space="preserve"> - الاسم: فرخة مشوية عالفحم</w:t>
      </w:r>
    </w:p>
    <w:p>
      <w:pPr>
        <w:jc w:val="right"/>
      </w:pPr>
      <w:r>
        <w:rPr>
          <w:rFonts w:ascii="Calibri" w:hAnsi="Calibri"/>
          <w:sz w:val="28"/>
        </w:rPr>
        <w:t xml:space="preserve">   الوصف: </w:t>
      </w:r>
    </w:p>
    <w:p>
      <w:pPr>
        <w:jc w:val="right"/>
      </w:pPr>
      <w:r>
        <w:rPr>
          <w:rFonts w:ascii="Calibri" w:hAnsi="Calibri"/>
          <w:sz w:val="28"/>
        </w:rPr>
        <w:t xml:space="preserve">   الحجم: فرخة: 320.0</w:t>
      </w:r>
    </w:p>
    <w:p>
      <w:pPr>
        <w:jc w:val="right"/>
      </w:pPr>
      <w:r>
        <w:rPr>
          <w:rFonts w:ascii="Calibri" w:hAnsi="Calibri"/>
          <w:sz w:val="28"/>
        </w:rPr>
        <w:t xml:space="preserve">   الحجم: نص: 175.0</w:t>
      </w:r>
    </w:p>
    <w:p>
      <w:pPr>
        <w:jc w:val="right"/>
      </w:pPr>
      <w:r>
        <w:rPr>
          <w:rFonts w:ascii="Calibri" w:hAnsi="Calibri"/>
          <w:sz w:val="28"/>
        </w:rPr>
        <w:t xml:space="preserve"> - الاسم: فرخة شيش عالفحم</w:t>
      </w:r>
    </w:p>
    <w:p>
      <w:pPr>
        <w:jc w:val="right"/>
      </w:pPr>
      <w:r>
        <w:rPr>
          <w:rFonts w:ascii="Calibri" w:hAnsi="Calibri"/>
          <w:sz w:val="28"/>
        </w:rPr>
        <w:t xml:space="preserve">   الوصف: </w:t>
      </w:r>
    </w:p>
    <w:p>
      <w:pPr>
        <w:jc w:val="right"/>
      </w:pPr>
      <w:r>
        <w:rPr>
          <w:rFonts w:ascii="Calibri" w:hAnsi="Calibri"/>
          <w:sz w:val="28"/>
        </w:rPr>
        <w:t xml:space="preserve">   الحجم: فرخة: 340.0</w:t>
      </w:r>
    </w:p>
    <w:p>
      <w:pPr>
        <w:jc w:val="right"/>
      </w:pPr>
      <w:r>
        <w:rPr>
          <w:rFonts w:ascii="Calibri" w:hAnsi="Calibri"/>
          <w:sz w:val="28"/>
        </w:rPr>
        <w:t xml:space="preserve">   الحجم: نص: 185.0</w:t>
      </w:r>
    </w:p>
    <w:p>
      <w:pPr>
        <w:jc w:val="right"/>
      </w:pPr>
      <w:r>
        <w:rPr>
          <w:rFonts w:ascii="Calibri" w:hAnsi="Calibri"/>
          <w:sz w:val="28"/>
        </w:rPr>
        <w:t>القسم: الفطير الحلو</w:t>
      </w:r>
    </w:p>
    <w:p>
      <w:pPr>
        <w:jc w:val="right"/>
      </w:pPr>
      <w:r>
        <w:rPr>
          <w:rFonts w:ascii="Calibri" w:hAnsi="Calibri"/>
          <w:sz w:val="28"/>
        </w:rPr>
        <w:t xml:space="preserve"> - الاسم: سادة بالسكر</w:t>
      </w:r>
    </w:p>
    <w:p>
      <w:pPr>
        <w:jc w:val="right"/>
      </w:pPr>
      <w:r>
        <w:rPr>
          <w:rFonts w:ascii="Calibri" w:hAnsi="Calibri"/>
          <w:sz w:val="28"/>
        </w:rPr>
        <w:t xml:space="preserve">   الوصف: </w:t>
      </w:r>
    </w:p>
    <w:p>
      <w:pPr>
        <w:jc w:val="right"/>
      </w:pPr>
      <w:r>
        <w:rPr>
          <w:rFonts w:ascii="Calibri" w:hAnsi="Calibri"/>
          <w:sz w:val="28"/>
        </w:rPr>
        <w:t xml:space="preserve">   الحجم: وسط: 70.0</w:t>
      </w:r>
    </w:p>
    <w:p>
      <w:pPr>
        <w:jc w:val="right"/>
      </w:pPr>
      <w:r>
        <w:rPr>
          <w:rFonts w:ascii="Calibri" w:hAnsi="Calibri"/>
          <w:sz w:val="28"/>
        </w:rPr>
        <w:t xml:space="preserve">   الحجم: كبير: 100.0</w:t>
      </w:r>
    </w:p>
    <w:p>
      <w:pPr>
        <w:jc w:val="right"/>
      </w:pPr>
      <w:r>
        <w:rPr>
          <w:rFonts w:ascii="Calibri" w:hAnsi="Calibri"/>
          <w:sz w:val="28"/>
        </w:rPr>
        <w:t xml:space="preserve"> - الاسم: كريمة</w:t>
      </w:r>
    </w:p>
    <w:p>
      <w:pPr>
        <w:jc w:val="right"/>
      </w:pPr>
      <w:r>
        <w:rPr>
          <w:rFonts w:ascii="Calibri" w:hAnsi="Calibri"/>
          <w:sz w:val="28"/>
        </w:rPr>
        <w:t xml:space="preserve">   الوصف: </w:t>
      </w:r>
    </w:p>
    <w:p>
      <w:pPr>
        <w:jc w:val="right"/>
      </w:pPr>
      <w:r>
        <w:rPr>
          <w:rFonts w:ascii="Calibri" w:hAnsi="Calibri"/>
          <w:sz w:val="28"/>
        </w:rPr>
        <w:t xml:space="preserve">   الحجم: وسط: 110.0</w:t>
      </w:r>
    </w:p>
    <w:p>
      <w:pPr>
        <w:jc w:val="right"/>
      </w:pPr>
      <w:r>
        <w:rPr>
          <w:rFonts w:ascii="Calibri" w:hAnsi="Calibri"/>
          <w:sz w:val="28"/>
        </w:rPr>
        <w:t xml:space="preserve">   الحجم: كبير: 160.0</w:t>
      </w:r>
    </w:p>
    <w:p>
      <w:pPr>
        <w:jc w:val="right"/>
      </w:pPr>
      <w:r>
        <w:rPr>
          <w:rFonts w:ascii="Calibri" w:hAnsi="Calibri"/>
          <w:sz w:val="28"/>
        </w:rPr>
        <w:t xml:space="preserve"> - الاسم: بغاشة سكر ولبن</w:t>
      </w:r>
    </w:p>
    <w:p>
      <w:pPr>
        <w:jc w:val="right"/>
      </w:pPr>
      <w:r>
        <w:rPr>
          <w:rFonts w:ascii="Calibri" w:hAnsi="Calibri"/>
          <w:sz w:val="28"/>
        </w:rPr>
        <w:t xml:space="preserve">   الوصف: </w:t>
      </w:r>
    </w:p>
    <w:p>
      <w:pPr>
        <w:jc w:val="right"/>
      </w:pPr>
      <w:r>
        <w:rPr>
          <w:rFonts w:ascii="Calibri" w:hAnsi="Calibri"/>
          <w:sz w:val="28"/>
        </w:rPr>
        <w:t xml:space="preserve">   الحجم: وسط: 110.0</w:t>
      </w:r>
    </w:p>
    <w:p>
      <w:pPr>
        <w:jc w:val="right"/>
      </w:pPr>
      <w:r>
        <w:rPr>
          <w:rFonts w:ascii="Calibri" w:hAnsi="Calibri"/>
          <w:sz w:val="28"/>
        </w:rPr>
        <w:t xml:space="preserve">   الحجم: كبير: 170.0</w:t>
      </w:r>
    </w:p>
    <w:p>
      <w:pPr>
        <w:jc w:val="right"/>
      </w:pPr>
      <w:r>
        <w:rPr>
          <w:rFonts w:ascii="Calibri" w:hAnsi="Calibri"/>
          <w:sz w:val="28"/>
        </w:rPr>
        <w:t xml:space="preserve"> - الاسم: بغاشة</w:t>
      </w:r>
    </w:p>
    <w:p>
      <w:pPr>
        <w:jc w:val="right"/>
      </w:pPr>
      <w:r>
        <w:rPr>
          <w:rFonts w:ascii="Calibri" w:hAnsi="Calibri"/>
          <w:sz w:val="28"/>
        </w:rPr>
        <w:t xml:space="preserve">   الوصف: (نوتيلا موز او بندق او لوتس) </w:t>
      </w:r>
    </w:p>
    <w:p>
      <w:pPr>
        <w:jc w:val="right"/>
      </w:pPr>
      <w:r>
        <w:rPr>
          <w:rFonts w:ascii="Calibri" w:hAnsi="Calibri"/>
          <w:sz w:val="28"/>
        </w:rPr>
        <w:t xml:space="preserve">   الحجم: وسط: 135.0</w:t>
      </w:r>
    </w:p>
    <w:p>
      <w:pPr>
        <w:jc w:val="right"/>
      </w:pPr>
      <w:r>
        <w:rPr>
          <w:rFonts w:ascii="Calibri" w:hAnsi="Calibri"/>
          <w:sz w:val="28"/>
        </w:rPr>
        <w:t xml:space="preserve">   الحجم: كبير: 200.0</w:t>
      </w:r>
    </w:p>
    <w:p>
      <w:pPr>
        <w:jc w:val="right"/>
      </w:pPr>
      <w:r>
        <w:rPr>
          <w:rFonts w:ascii="Calibri" w:hAnsi="Calibri"/>
          <w:sz w:val="28"/>
        </w:rPr>
        <w:t xml:space="preserve"> - الاسم: كريمة مكسرات</w:t>
      </w:r>
    </w:p>
    <w:p>
      <w:pPr>
        <w:jc w:val="right"/>
      </w:pPr>
      <w:r>
        <w:rPr>
          <w:rFonts w:ascii="Calibri" w:hAnsi="Calibri"/>
          <w:sz w:val="28"/>
        </w:rPr>
        <w:t xml:space="preserve">   الوصف: (جوز + زبيب + سوداني) </w:t>
      </w:r>
    </w:p>
    <w:p>
      <w:pPr>
        <w:jc w:val="right"/>
      </w:pPr>
      <w:r>
        <w:rPr>
          <w:rFonts w:ascii="Calibri" w:hAnsi="Calibri"/>
          <w:sz w:val="28"/>
        </w:rPr>
        <w:t xml:space="preserve">   الحجم: وسط: 135.0</w:t>
      </w:r>
    </w:p>
    <w:p>
      <w:pPr>
        <w:jc w:val="right"/>
      </w:pPr>
      <w:r>
        <w:rPr>
          <w:rFonts w:ascii="Calibri" w:hAnsi="Calibri"/>
          <w:sz w:val="28"/>
        </w:rPr>
        <w:t xml:space="preserve">   الحجم: كبير: 190.0</w:t>
      </w:r>
    </w:p>
    <w:p>
      <w:pPr>
        <w:jc w:val="right"/>
      </w:pPr>
      <w:r>
        <w:rPr>
          <w:rFonts w:ascii="Calibri" w:hAnsi="Calibri"/>
          <w:sz w:val="28"/>
        </w:rPr>
        <w:t xml:space="preserve"> - الاسم: بالمربي والكريمة</w:t>
      </w:r>
    </w:p>
    <w:p>
      <w:pPr>
        <w:jc w:val="right"/>
      </w:pPr>
      <w:r>
        <w:rPr>
          <w:rFonts w:ascii="Calibri" w:hAnsi="Calibri"/>
          <w:sz w:val="28"/>
        </w:rPr>
        <w:t xml:space="preserve">   الوصف: </w:t>
      </w:r>
    </w:p>
    <w:p>
      <w:pPr>
        <w:jc w:val="right"/>
      </w:pPr>
      <w:r>
        <w:rPr>
          <w:rFonts w:ascii="Calibri" w:hAnsi="Calibri"/>
          <w:sz w:val="28"/>
        </w:rPr>
        <w:t xml:space="preserve">   الحجم: وسط: 145.0</w:t>
      </w:r>
    </w:p>
    <w:p>
      <w:pPr>
        <w:jc w:val="right"/>
      </w:pPr>
      <w:r>
        <w:rPr>
          <w:rFonts w:ascii="Calibri" w:hAnsi="Calibri"/>
          <w:sz w:val="28"/>
        </w:rPr>
        <w:t xml:space="preserve">   الحجم: كبير: 195.0</w:t>
      </w:r>
    </w:p>
    <w:p>
      <w:pPr>
        <w:jc w:val="right"/>
      </w:pPr>
      <w:r>
        <w:rPr>
          <w:rFonts w:ascii="Calibri" w:hAnsi="Calibri"/>
          <w:sz w:val="28"/>
        </w:rPr>
        <w:t xml:space="preserve"> - الاسم: كريمة مكسرات</w:t>
      </w:r>
    </w:p>
    <w:p>
      <w:pPr>
        <w:jc w:val="right"/>
      </w:pPr>
      <w:r>
        <w:rPr>
          <w:rFonts w:ascii="Calibri" w:hAnsi="Calibri"/>
          <w:sz w:val="28"/>
        </w:rPr>
        <w:t xml:space="preserve">   الوصف: (بندق + لوز) </w:t>
      </w:r>
    </w:p>
    <w:p>
      <w:pPr>
        <w:jc w:val="right"/>
      </w:pPr>
      <w:r>
        <w:rPr>
          <w:rFonts w:ascii="Calibri" w:hAnsi="Calibri"/>
          <w:sz w:val="28"/>
        </w:rPr>
        <w:t xml:space="preserve">   الحجم: وسط: 225.0</w:t>
      </w:r>
    </w:p>
    <w:p>
      <w:pPr>
        <w:jc w:val="right"/>
      </w:pPr>
      <w:r>
        <w:rPr>
          <w:rFonts w:ascii="Calibri" w:hAnsi="Calibri"/>
          <w:sz w:val="28"/>
        </w:rPr>
        <w:t xml:space="preserve">   الحجم: صغير: 170.0</w:t>
      </w:r>
    </w:p>
    <w:p>
      <w:pPr>
        <w:jc w:val="right"/>
      </w:pPr>
      <w:r>
        <w:rPr>
          <w:rFonts w:ascii="Calibri" w:hAnsi="Calibri"/>
          <w:sz w:val="28"/>
        </w:rPr>
        <w:t xml:space="preserve">   الحجم: كبير: 290.0</w:t>
      </w:r>
    </w:p>
    <w:p>
      <w:pPr>
        <w:jc w:val="right"/>
      </w:pPr>
      <w:r>
        <w:rPr>
          <w:rFonts w:ascii="Calibri" w:hAnsi="Calibri"/>
          <w:sz w:val="28"/>
        </w:rPr>
        <w:t xml:space="preserve"> - الاسم: فطيرة اللوتس</w:t>
      </w:r>
    </w:p>
    <w:p>
      <w:pPr>
        <w:jc w:val="right"/>
      </w:pPr>
      <w:r>
        <w:rPr>
          <w:rFonts w:ascii="Calibri" w:hAnsi="Calibri"/>
          <w:sz w:val="28"/>
        </w:rPr>
        <w:t xml:space="preserve">   الوصف: </w:t>
      </w:r>
    </w:p>
    <w:p>
      <w:pPr>
        <w:jc w:val="right"/>
      </w:pPr>
      <w:r>
        <w:rPr>
          <w:rFonts w:ascii="Calibri" w:hAnsi="Calibri"/>
          <w:sz w:val="28"/>
        </w:rPr>
        <w:t xml:space="preserve">   الحجم: وسط: 210.0</w:t>
      </w:r>
    </w:p>
    <w:p>
      <w:pPr>
        <w:jc w:val="right"/>
      </w:pPr>
      <w:r>
        <w:rPr>
          <w:rFonts w:ascii="Calibri" w:hAnsi="Calibri"/>
          <w:sz w:val="28"/>
        </w:rPr>
        <w:t xml:space="preserve">   الحجم: كبير: 270.0</w:t>
      </w:r>
    </w:p>
    <w:p>
      <w:pPr>
        <w:jc w:val="right"/>
      </w:pPr>
      <w:r>
        <w:rPr>
          <w:rFonts w:ascii="Calibri" w:hAnsi="Calibri"/>
          <w:sz w:val="28"/>
        </w:rPr>
        <w:t xml:space="preserve"> - الاسم: بالنوتيلا والبندق</w:t>
      </w:r>
    </w:p>
    <w:p>
      <w:pPr>
        <w:jc w:val="right"/>
      </w:pPr>
      <w:r>
        <w:rPr>
          <w:rFonts w:ascii="Calibri" w:hAnsi="Calibri"/>
          <w:sz w:val="28"/>
        </w:rPr>
        <w:t xml:space="preserve">   الوصف: </w:t>
      </w:r>
    </w:p>
    <w:p>
      <w:pPr>
        <w:jc w:val="right"/>
      </w:pPr>
      <w:r>
        <w:rPr>
          <w:rFonts w:ascii="Calibri" w:hAnsi="Calibri"/>
          <w:sz w:val="28"/>
        </w:rPr>
        <w:t xml:space="preserve">   الحجم: وسط: 210.0</w:t>
      </w:r>
    </w:p>
    <w:p>
      <w:pPr>
        <w:jc w:val="right"/>
      </w:pPr>
      <w:r>
        <w:rPr>
          <w:rFonts w:ascii="Calibri" w:hAnsi="Calibri"/>
          <w:sz w:val="28"/>
        </w:rPr>
        <w:t xml:space="preserve">   الحجم: كبير: 270.0</w:t>
      </w:r>
    </w:p>
    <w:p>
      <w:pPr>
        <w:jc w:val="right"/>
      </w:pPr>
      <w:r>
        <w:rPr>
          <w:rFonts w:ascii="Calibri" w:hAnsi="Calibri"/>
          <w:sz w:val="28"/>
        </w:rPr>
        <w:t xml:space="preserve"> - الاسم: نص لوتس ونص نوتيلا</w:t>
      </w:r>
    </w:p>
    <w:p>
      <w:pPr>
        <w:jc w:val="right"/>
      </w:pPr>
      <w:r>
        <w:rPr>
          <w:rFonts w:ascii="Calibri" w:hAnsi="Calibri"/>
          <w:sz w:val="28"/>
        </w:rPr>
        <w:t xml:space="preserve">   الوصف: </w:t>
      </w:r>
    </w:p>
    <w:p>
      <w:pPr>
        <w:jc w:val="right"/>
      </w:pPr>
      <w:r>
        <w:rPr>
          <w:rFonts w:ascii="Calibri" w:hAnsi="Calibri"/>
          <w:sz w:val="28"/>
        </w:rPr>
        <w:t xml:space="preserve">   الحجم: وسط: 230.0</w:t>
      </w:r>
    </w:p>
    <w:p>
      <w:pPr>
        <w:jc w:val="right"/>
      </w:pPr>
      <w:r>
        <w:rPr>
          <w:rFonts w:ascii="Calibri" w:hAnsi="Calibri"/>
          <w:sz w:val="28"/>
        </w:rPr>
        <w:t xml:space="preserve">   الحجم: كبير: 285.0</w:t>
      </w:r>
    </w:p>
    <w:p>
      <w:pPr>
        <w:jc w:val="right"/>
      </w:pPr>
      <w:r>
        <w:rPr>
          <w:rFonts w:ascii="Calibri" w:hAnsi="Calibri"/>
          <w:sz w:val="28"/>
        </w:rPr>
        <w:t xml:space="preserve"> - الاسم: فطيرة تاج محل</w:t>
      </w:r>
    </w:p>
    <w:p>
      <w:pPr>
        <w:jc w:val="right"/>
      </w:pPr>
      <w:r>
        <w:rPr>
          <w:rFonts w:ascii="Calibri" w:hAnsi="Calibri"/>
          <w:sz w:val="28"/>
        </w:rPr>
        <w:t xml:space="preserve">   الوصف: (نوتيلا + لوتس + لوز وبندق) </w:t>
      </w:r>
    </w:p>
    <w:p>
      <w:pPr>
        <w:jc w:val="right"/>
      </w:pPr>
      <w:r>
        <w:rPr>
          <w:rFonts w:ascii="Calibri" w:hAnsi="Calibri"/>
          <w:sz w:val="28"/>
        </w:rPr>
        <w:t xml:space="preserve">   الحجم: وسط: 260.0</w:t>
      </w:r>
    </w:p>
    <w:p>
      <w:pPr>
        <w:jc w:val="right"/>
      </w:pPr>
      <w:r>
        <w:rPr>
          <w:rFonts w:ascii="Calibri" w:hAnsi="Calibri"/>
          <w:sz w:val="28"/>
        </w:rPr>
        <w:t xml:space="preserve">   الحجم: كبير: 310.0</w:t>
      </w:r>
    </w:p>
    <w:p>
      <w:pPr>
        <w:jc w:val="right"/>
      </w:pPr>
      <w:r>
        <w:rPr>
          <w:rFonts w:ascii="Calibri" w:hAnsi="Calibri"/>
          <w:sz w:val="28"/>
        </w:rPr>
        <w:t xml:space="preserve"> - الاسم: شهر العسل</w:t>
      </w:r>
    </w:p>
    <w:p>
      <w:pPr>
        <w:jc w:val="right"/>
      </w:pPr>
      <w:r>
        <w:rPr>
          <w:rFonts w:ascii="Calibri" w:hAnsi="Calibri"/>
          <w:sz w:val="28"/>
        </w:rPr>
        <w:t xml:space="preserve">   الوصف: </w:t>
      </w:r>
    </w:p>
    <w:p>
      <w:pPr>
        <w:jc w:val="right"/>
      </w:pPr>
      <w:r>
        <w:rPr>
          <w:rFonts w:ascii="Calibri" w:hAnsi="Calibri"/>
          <w:sz w:val="28"/>
        </w:rPr>
        <w:t xml:space="preserve">   الحجم: وسط: 270.0</w:t>
      </w:r>
    </w:p>
    <w:p>
      <w:pPr>
        <w:jc w:val="right"/>
      </w:pPr>
      <w:r>
        <w:rPr>
          <w:rFonts w:ascii="Calibri" w:hAnsi="Calibri"/>
          <w:sz w:val="28"/>
        </w:rPr>
        <w:t xml:space="preserve">   الحجم: كبير: 330.0</w:t>
      </w:r>
    </w:p>
    <w:p>
      <w:pPr>
        <w:jc w:val="right"/>
      </w:pPr>
      <w:r>
        <w:rPr>
          <w:rFonts w:ascii="Calibri" w:hAnsi="Calibri"/>
          <w:sz w:val="28"/>
        </w:rPr>
        <w:t>القسم: ركن المطبخ</w:t>
      </w:r>
    </w:p>
    <w:p>
      <w:pPr>
        <w:jc w:val="right"/>
      </w:pPr>
      <w:r>
        <w:rPr>
          <w:rFonts w:ascii="Calibri" w:hAnsi="Calibri"/>
          <w:sz w:val="28"/>
        </w:rPr>
        <w:t xml:space="preserve"> - الاسم: طبق أرز معمر</w:t>
      </w:r>
    </w:p>
    <w:p>
      <w:pPr>
        <w:jc w:val="right"/>
      </w:pPr>
      <w:r>
        <w:rPr>
          <w:rFonts w:ascii="Calibri" w:hAnsi="Calibri"/>
          <w:sz w:val="28"/>
        </w:rPr>
        <w:t xml:space="preserve">   الوصف: </w:t>
      </w:r>
    </w:p>
    <w:p>
      <w:pPr>
        <w:jc w:val="right"/>
      </w:pPr>
      <w:r>
        <w:rPr>
          <w:rFonts w:ascii="Calibri" w:hAnsi="Calibri"/>
          <w:sz w:val="28"/>
        </w:rPr>
        <w:t xml:space="preserve">   السعر: 99.0</w:t>
      </w:r>
    </w:p>
    <w:p>
      <w:pPr>
        <w:jc w:val="right"/>
      </w:pPr>
      <w:r>
        <w:rPr>
          <w:rFonts w:ascii="Calibri" w:hAnsi="Calibri"/>
          <w:sz w:val="28"/>
        </w:rPr>
        <w:t xml:space="preserve"> - الاسم: فرد حمام (مشوي عالفحم)</w:t>
      </w:r>
    </w:p>
    <w:p>
      <w:pPr>
        <w:jc w:val="right"/>
      </w:pPr>
      <w:r>
        <w:rPr>
          <w:rFonts w:ascii="Calibri" w:hAnsi="Calibri"/>
          <w:sz w:val="28"/>
        </w:rPr>
        <w:t xml:space="preserve">   الوصف: (يقدم مع أرز بسمتي + مخلل + مشكل محشي)</w:t>
      </w:r>
    </w:p>
    <w:p>
      <w:pPr>
        <w:jc w:val="right"/>
      </w:pPr>
      <w:r>
        <w:rPr>
          <w:rFonts w:ascii="Calibri" w:hAnsi="Calibri"/>
          <w:sz w:val="28"/>
        </w:rPr>
        <w:t xml:space="preserve">   السعر: 179.0</w:t>
      </w:r>
    </w:p>
    <w:p>
      <w:pPr>
        <w:jc w:val="right"/>
      </w:pPr>
      <w:r>
        <w:rPr>
          <w:rFonts w:ascii="Calibri" w:hAnsi="Calibri"/>
          <w:sz w:val="28"/>
        </w:rPr>
        <w:t xml:space="preserve"> - الاسم: فرد حمام (محشي أرز)</w:t>
      </w:r>
    </w:p>
    <w:p>
      <w:pPr>
        <w:jc w:val="right"/>
      </w:pPr>
      <w:r>
        <w:rPr>
          <w:rFonts w:ascii="Calibri" w:hAnsi="Calibri"/>
          <w:sz w:val="28"/>
        </w:rPr>
        <w:t xml:space="preserve">   الوصف: (يقدم مع أرز بسمتي + مخلل + مشكل محشي)</w:t>
      </w:r>
    </w:p>
    <w:p>
      <w:pPr>
        <w:jc w:val="right"/>
      </w:pPr>
      <w:r>
        <w:rPr>
          <w:rFonts w:ascii="Calibri" w:hAnsi="Calibri"/>
          <w:sz w:val="28"/>
        </w:rPr>
        <w:t xml:space="preserve">   السعر: 184.0</w:t>
      </w:r>
    </w:p>
    <w:p>
      <w:pPr>
        <w:jc w:val="right"/>
      </w:pPr>
      <w:r>
        <w:rPr>
          <w:rFonts w:ascii="Calibri" w:hAnsi="Calibri"/>
          <w:sz w:val="28"/>
        </w:rPr>
        <w:t xml:space="preserve"> - الاسم: طبق سجق بلدي عالفحم</w:t>
      </w:r>
    </w:p>
    <w:p>
      <w:pPr>
        <w:jc w:val="right"/>
      </w:pPr>
      <w:r>
        <w:rPr>
          <w:rFonts w:ascii="Calibri" w:hAnsi="Calibri"/>
          <w:sz w:val="28"/>
        </w:rPr>
        <w:t xml:space="preserve">   الوصف: (ربع كيلو سجق بلدي) </w:t>
      </w:r>
    </w:p>
    <w:p>
      <w:pPr>
        <w:jc w:val="right"/>
      </w:pPr>
      <w:r>
        <w:rPr>
          <w:rFonts w:ascii="Calibri" w:hAnsi="Calibri"/>
          <w:sz w:val="28"/>
        </w:rPr>
        <w:t xml:space="preserve">   السعر: 195.0</w:t>
      </w:r>
    </w:p>
    <w:p>
      <w:pPr>
        <w:jc w:val="right"/>
      </w:pPr>
      <w:r>
        <w:rPr>
          <w:rFonts w:ascii="Calibri" w:hAnsi="Calibri"/>
          <w:sz w:val="28"/>
        </w:rPr>
        <w:t xml:space="preserve"> - الاسم: طبق كبدة بلدي طاسة</w:t>
      </w:r>
    </w:p>
    <w:p>
      <w:pPr>
        <w:jc w:val="right"/>
      </w:pPr>
      <w:r>
        <w:rPr>
          <w:rFonts w:ascii="Calibri" w:hAnsi="Calibri"/>
          <w:sz w:val="28"/>
        </w:rPr>
        <w:t xml:space="preserve">   الوصف: (ربع كيلو) </w:t>
      </w:r>
    </w:p>
    <w:p>
      <w:pPr>
        <w:jc w:val="right"/>
      </w:pPr>
      <w:r>
        <w:rPr>
          <w:rFonts w:ascii="Calibri" w:hAnsi="Calibri"/>
          <w:sz w:val="28"/>
        </w:rPr>
        <w:t xml:space="preserve">   السعر: 195.0</w:t>
      </w:r>
    </w:p>
    <w:p>
      <w:pPr>
        <w:jc w:val="right"/>
      </w:pPr>
      <w:r>
        <w:rPr>
          <w:rFonts w:ascii="Calibri" w:hAnsi="Calibri"/>
          <w:sz w:val="28"/>
        </w:rPr>
        <w:t xml:space="preserve"> - الاسم: فرد حمام (محشي فريك)</w:t>
      </w:r>
    </w:p>
    <w:p>
      <w:pPr>
        <w:jc w:val="right"/>
      </w:pPr>
      <w:r>
        <w:rPr>
          <w:rFonts w:ascii="Calibri" w:hAnsi="Calibri"/>
          <w:sz w:val="28"/>
        </w:rPr>
        <w:t xml:space="preserve">   الوصف: (يقدم مع أرز بسمتي + مخلل + مشكل محشي)</w:t>
      </w:r>
    </w:p>
    <w:p>
      <w:pPr>
        <w:jc w:val="right"/>
      </w:pPr>
      <w:r>
        <w:rPr>
          <w:rFonts w:ascii="Calibri" w:hAnsi="Calibri"/>
          <w:sz w:val="28"/>
        </w:rPr>
        <w:t xml:space="preserve">   السعر: 199.0</w:t>
      </w:r>
    </w:p>
    <w:p>
      <w:pPr>
        <w:jc w:val="right"/>
      </w:pPr>
      <w:r>
        <w:rPr>
          <w:rFonts w:ascii="Calibri" w:hAnsi="Calibri"/>
          <w:sz w:val="28"/>
        </w:rPr>
        <w:t xml:space="preserve"> - الاسم: طاجن خضار باللحمة</w:t>
      </w:r>
    </w:p>
    <w:p>
      <w:pPr>
        <w:jc w:val="right"/>
      </w:pPr>
      <w:r>
        <w:rPr>
          <w:rFonts w:ascii="Calibri" w:hAnsi="Calibri"/>
          <w:sz w:val="28"/>
        </w:rPr>
        <w:t xml:space="preserve">   الوصف: (يقدم مع أرز ابيض + مخلل) </w:t>
      </w:r>
    </w:p>
    <w:p>
      <w:pPr>
        <w:jc w:val="right"/>
      </w:pPr>
      <w:r>
        <w:rPr>
          <w:rFonts w:ascii="Calibri" w:hAnsi="Calibri"/>
          <w:sz w:val="28"/>
        </w:rPr>
        <w:t xml:space="preserve">   السعر: 250.0</w:t>
      </w:r>
    </w:p>
    <w:p>
      <w:pPr>
        <w:jc w:val="right"/>
      </w:pPr>
      <w:r>
        <w:rPr>
          <w:rFonts w:ascii="Calibri" w:hAnsi="Calibri"/>
          <w:sz w:val="28"/>
        </w:rPr>
        <w:t xml:space="preserve"> - الاسم: طاجن بامية باللحمة</w:t>
      </w:r>
    </w:p>
    <w:p>
      <w:pPr>
        <w:jc w:val="right"/>
      </w:pPr>
      <w:r>
        <w:rPr>
          <w:rFonts w:ascii="Calibri" w:hAnsi="Calibri"/>
          <w:sz w:val="28"/>
        </w:rPr>
        <w:t xml:space="preserve">   الوصف: (يقدم مع أرز ابيض + مخلل + عيش) </w:t>
      </w:r>
    </w:p>
    <w:p>
      <w:pPr>
        <w:jc w:val="right"/>
      </w:pPr>
      <w:r>
        <w:rPr>
          <w:rFonts w:ascii="Calibri" w:hAnsi="Calibri"/>
          <w:sz w:val="28"/>
        </w:rPr>
        <w:t xml:space="preserve">   السعر: 250.0</w:t>
      </w:r>
    </w:p>
    <w:p>
      <w:pPr>
        <w:jc w:val="right"/>
      </w:pPr>
      <w:r>
        <w:rPr>
          <w:rFonts w:ascii="Calibri" w:hAnsi="Calibri"/>
          <w:sz w:val="28"/>
        </w:rPr>
        <w:t xml:space="preserve"> - الاسم: طبق بصلية (لحمة بصل)</w:t>
      </w:r>
    </w:p>
    <w:p>
      <w:pPr>
        <w:jc w:val="right"/>
      </w:pPr>
      <w:r>
        <w:rPr>
          <w:rFonts w:ascii="Calibri" w:hAnsi="Calibri"/>
          <w:sz w:val="28"/>
        </w:rPr>
        <w:t xml:space="preserve">   الوصف: (يقدم مع أرز ابيض + شوربة لسان + سلطة خضراء) </w:t>
      </w:r>
    </w:p>
    <w:p>
      <w:pPr>
        <w:jc w:val="right"/>
      </w:pPr>
      <w:r>
        <w:rPr>
          <w:rFonts w:ascii="Calibri" w:hAnsi="Calibri"/>
          <w:sz w:val="28"/>
        </w:rPr>
        <w:t xml:space="preserve">   السعر: 250.0</w:t>
      </w:r>
    </w:p>
    <w:p>
      <w:pPr>
        <w:jc w:val="right"/>
      </w:pPr>
      <w:r>
        <w:rPr>
          <w:rFonts w:ascii="Calibri" w:hAnsi="Calibri"/>
          <w:sz w:val="28"/>
        </w:rPr>
        <w:t xml:space="preserve"> - الاسم: طاجن ورق عنب باللحمة</w:t>
      </w:r>
    </w:p>
    <w:p>
      <w:pPr>
        <w:jc w:val="right"/>
      </w:pPr>
      <w:r>
        <w:rPr>
          <w:rFonts w:ascii="Calibri" w:hAnsi="Calibri"/>
          <w:sz w:val="28"/>
        </w:rPr>
        <w:t xml:space="preserve">   الوصف: (يقدم مع عيش + شوربة لسان) </w:t>
      </w:r>
    </w:p>
    <w:p>
      <w:pPr>
        <w:jc w:val="right"/>
      </w:pPr>
      <w:r>
        <w:rPr>
          <w:rFonts w:ascii="Calibri" w:hAnsi="Calibri"/>
          <w:sz w:val="28"/>
        </w:rPr>
        <w:t xml:space="preserve">   السعر: 260.0</w:t>
      </w:r>
    </w:p>
    <w:p>
      <w:pPr>
        <w:jc w:val="right"/>
      </w:pPr>
      <w:r>
        <w:rPr>
          <w:rFonts w:ascii="Calibri" w:hAnsi="Calibri"/>
          <w:sz w:val="28"/>
        </w:rPr>
        <w:t xml:space="preserve"> - الاسم: طاجن ورق عنب بالكوارع</w:t>
      </w:r>
    </w:p>
    <w:p>
      <w:pPr>
        <w:jc w:val="right"/>
      </w:pPr>
      <w:r>
        <w:rPr>
          <w:rFonts w:ascii="Calibri" w:hAnsi="Calibri"/>
          <w:sz w:val="28"/>
        </w:rPr>
        <w:t xml:space="preserve">   الوصف: (يقدم مع شوربة لسان + مخلل + عيش) </w:t>
      </w:r>
    </w:p>
    <w:p>
      <w:pPr>
        <w:jc w:val="right"/>
      </w:pPr>
      <w:r>
        <w:rPr>
          <w:rFonts w:ascii="Calibri" w:hAnsi="Calibri"/>
          <w:sz w:val="28"/>
        </w:rPr>
        <w:t xml:space="preserve">   السعر: 269.0</w:t>
      </w:r>
    </w:p>
    <w:p>
      <w:pPr>
        <w:jc w:val="right"/>
      </w:pPr>
      <w:r>
        <w:rPr>
          <w:rFonts w:ascii="Calibri" w:hAnsi="Calibri"/>
          <w:sz w:val="28"/>
        </w:rPr>
        <w:t xml:space="preserve"> - الاسم: ورقة لحمة ربع كيلو</w:t>
      </w:r>
    </w:p>
    <w:p>
      <w:pPr>
        <w:jc w:val="right"/>
      </w:pPr>
      <w:r>
        <w:rPr>
          <w:rFonts w:ascii="Calibri" w:hAnsi="Calibri"/>
          <w:sz w:val="28"/>
        </w:rPr>
        <w:t xml:space="preserve">   الوصف: (يقدم مع أرز ابيض + شوربة لسان + مخلل) </w:t>
      </w:r>
    </w:p>
    <w:p>
      <w:pPr>
        <w:jc w:val="right"/>
      </w:pPr>
      <w:r>
        <w:rPr>
          <w:rFonts w:ascii="Calibri" w:hAnsi="Calibri"/>
          <w:sz w:val="28"/>
        </w:rPr>
        <w:t xml:space="preserve">   السعر: 275.0</w:t>
      </w:r>
    </w:p>
    <w:p>
      <w:pPr>
        <w:jc w:val="right"/>
      </w:pPr>
      <w:r>
        <w:rPr>
          <w:rFonts w:ascii="Calibri" w:hAnsi="Calibri"/>
          <w:sz w:val="28"/>
        </w:rPr>
        <w:t xml:space="preserve"> - الاسم: فتة كوارع</w:t>
      </w:r>
    </w:p>
    <w:p>
      <w:pPr>
        <w:jc w:val="right"/>
      </w:pPr>
      <w:r>
        <w:rPr>
          <w:rFonts w:ascii="Calibri" w:hAnsi="Calibri"/>
          <w:sz w:val="28"/>
        </w:rPr>
        <w:t xml:space="preserve">   الوصف: (تقدم مع شوربة لسان + أرز ابيض + مخلل + عيش) </w:t>
      </w:r>
    </w:p>
    <w:p>
      <w:pPr>
        <w:jc w:val="right"/>
      </w:pPr>
      <w:r>
        <w:rPr>
          <w:rFonts w:ascii="Calibri" w:hAnsi="Calibri"/>
          <w:sz w:val="28"/>
        </w:rPr>
        <w:t xml:space="preserve">   السعر: 299.0</w:t>
      </w:r>
    </w:p>
    <w:p>
      <w:pPr>
        <w:jc w:val="right"/>
      </w:pPr>
      <w:r>
        <w:rPr>
          <w:rFonts w:ascii="Calibri" w:hAnsi="Calibri"/>
          <w:sz w:val="28"/>
        </w:rPr>
        <w:t xml:space="preserve"> - الاسم: فتة لحمة</w:t>
      </w:r>
    </w:p>
    <w:p>
      <w:pPr>
        <w:jc w:val="right"/>
      </w:pPr>
      <w:r>
        <w:rPr>
          <w:rFonts w:ascii="Calibri" w:hAnsi="Calibri"/>
          <w:sz w:val="28"/>
        </w:rPr>
        <w:t xml:space="preserve">   الوصف: (يقدم مع عيش + مخلل + سلطة خضراء + طحينة) </w:t>
      </w:r>
    </w:p>
    <w:p>
      <w:pPr>
        <w:jc w:val="right"/>
      </w:pPr>
      <w:r>
        <w:rPr>
          <w:rFonts w:ascii="Calibri" w:hAnsi="Calibri"/>
          <w:sz w:val="28"/>
        </w:rPr>
        <w:t xml:space="preserve">   السعر: 299.0</w:t>
      </w:r>
    </w:p>
    <w:p>
      <w:pPr>
        <w:jc w:val="right"/>
      </w:pPr>
      <w:r>
        <w:rPr>
          <w:rFonts w:ascii="Calibri" w:hAnsi="Calibri"/>
          <w:sz w:val="28"/>
        </w:rPr>
        <w:t xml:space="preserve"> - الاسم: طاجن ترويقة</w:t>
      </w:r>
    </w:p>
    <w:p>
      <w:pPr>
        <w:jc w:val="right"/>
      </w:pPr>
      <w:r>
        <w:rPr>
          <w:rFonts w:ascii="Calibri" w:hAnsi="Calibri"/>
          <w:sz w:val="28"/>
        </w:rPr>
        <w:t xml:space="preserve">   الوصف: (كوارع + سجق + لحمة + كبدة) يقدم مع أرز ابيض + شوربة لسان + سلطة خضراء</w:t>
      </w:r>
    </w:p>
    <w:p>
      <w:pPr>
        <w:jc w:val="right"/>
      </w:pPr>
      <w:r>
        <w:rPr>
          <w:rFonts w:ascii="Calibri" w:hAnsi="Calibri"/>
          <w:sz w:val="28"/>
        </w:rPr>
        <w:t xml:space="preserve">   السعر: 329.0</w:t>
      </w:r>
    </w:p>
    <w:p>
      <w:pPr>
        <w:jc w:val="right"/>
      </w:pPr>
      <w:r>
        <w:rPr>
          <w:rFonts w:ascii="Calibri" w:hAnsi="Calibri"/>
          <w:sz w:val="28"/>
        </w:rPr>
        <w:t xml:space="preserve"> - الاسم: فتة موزة ضاني</w:t>
      </w:r>
    </w:p>
    <w:p>
      <w:pPr>
        <w:jc w:val="right"/>
      </w:pPr>
      <w:r>
        <w:rPr>
          <w:rFonts w:ascii="Calibri" w:hAnsi="Calibri"/>
          <w:sz w:val="28"/>
        </w:rPr>
        <w:t xml:space="preserve">   الوصف: (تقدم مع مخلل + عيش) </w:t>
      </w:r>
    </w:p>
    <w:p>
      <w:pPr>
        <w:jc w:val="right"/>
      </w:pPr>
      <w:r>
        <w:rPr>
          <w:rFonts w:ascii="Calibri" w:hAnsi="Calibri"/>
          <w:sz w:val="28"/>
        </w:rPr>
        <w:t xml:space="preserve">   السعر: 390.0</w:t>
      </w:r>
    </w:p>
    <w:p>
      <w:pPr>
        <w:jc w:val="right"/>
      </w:pPr>
      <w:r>
        <w:rPr>
          <w:rFonts w:ascii="Calibri" w:hAnsi="Calibri"/>
          <w:sz w:val="28"/>
        </w:rPr>
        <w:t>وقت الفتح: 12</w:t>
      </w:r>
    </w:p>
    <w:p>
      <w:pPr>
        <w:jc w:val="right"/>
      </w:pPr>
      <w:r>
        <w:rPr>
          <w:rFonts w:ascii="Calibri" w:hAnsi="Calibri"/>
          <w:sz w:val="28"/>
        </w:rPr>
        <w:t>وقت الإغلاق: 2</w:t>
      </w:r>
    </w:p>
    <w:p>
      <w:pPr>
        <w:jc w:val="right"/>
      </w:pPr>
      <w:r>
        <w:rPr>
          <w:rFonts w:ascii="Calibri" w:hAnsi="Calibri"/>
          <w:sz w:val="28"/>
        </w:rPr>
        <w:t>مدة الطهي: 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