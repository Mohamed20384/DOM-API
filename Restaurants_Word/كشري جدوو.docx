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كشري جدوو</w:t>
      </w:r>
    </w:p>
    <w:p>
      <w:pPr>
        <w:jc w:val="right"/>
      </w:pPr>
      <w:r>
        <w:rPr>
          <w:rFonts w:ascii="Calibri" w:hAnsi="Calibri"/>
          <w:sz w:val="28"/>
        </w:rPr>
        <w:t>العنوان: المركزية امام باولو</w:t>
      </w:r>
    </w:p>
    <w:p>
      <w:pPr>
        <w:jc w:val="right"/>
      </w:pPr>
      <w:r>
        <w:rPr>
          <w:rFonts w:ascii="Calibri" w:hAnsi="Calibri"/>
          <w:sz w:val="28"/>
        </w:rPr>
        <w:t>أرقام الهاتف: 15622</w:t>
      </w:r>
    </w:p>
    <w:p>
      <w:pPr>
        <w:jc w:val="right"/>
      </w:pPr>
      <w:r>
        <w:rPr>
          <w:rFonts w:ascii="Calibri" w:hAnsi="Calibri"/>
          <w:sz w:val="28"/>
        </w:rPr>
        <w:t>ترتيب المطعم: 2</w:t>
      </w:r>
    </w:p>
    <w:p>
      <w:pPr>
        <w:jc w:val="right"/>
      </w:pPr>
      <w:r>
        <w:rPr>
          <w:rFonts w:ascii="Calibri" w:hAnsi="Calibri"/>
          <w:sz w:val="28"/>
        </w:rPr>
        <w:t>تصنيف المطعم: كشري</w:t>
      </w:r>
    </w:p>
    <w:p>
      <w:pPr>
        <w:jc w:val="right"/>
      </w:pPr>
      <w:r>
        <w:rPr>
          <w:rFonts w:ascii="Calibri" w:hAnsi="Calibri"/>
          <w:sz w:val="28"/>
        </w:rPr>
        <w:t xml:space="preserve">التقييمات: </w:t>
      </w:r>
    </w:p>
    <w:p>
      <w:pPr>
        <w:jc w:val="right"/>
      </w:pPr>
      <w:r>
        <w:rPr>
          <w:rFonts w:ascii="Calibri" w:hAnsi="Calibri"/>
          <w:sz w:val="28"/>
        </w:rPr>
        <w:t>: التقييم: 4.5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0.5</w:t>
        <w:br/>
        <w:t xml:space="preserve">التعليق: سئ </w:t>
      </w:r>
    </w:p>
    <w:p>
      <w:pPr>
        <w:jc w:val="right"/>
      </w:pPr>
      <w:r>
        <w:rPr>
          <w:rFonts w:ascii="Calibri" w:hAnsi="Calibri"/>
          <w:sz w:val="28"/>
        </w:rPr>
        <w:t>: التقييم: 1.0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4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0.5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3.0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4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3.5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4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2.0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4.0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0.0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0.0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4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0.0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3.0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1.0</w:t>
        <w:br/>
        <w:t>التعليق: الطب جاء ناقص</w:t>
      </w:r>
    </w:p>
    <w:p>
      <w:pPr>
        <w:jc w:val="right"/>
      </w:pPr>
      <w:r>
        <w:rPr>
          <w:rFonts w:ascii="Calibri" w:hAnsi="Calibri"/>
          <w:sz w:val="28"/>
        </w:rPr>
        <w:t>: التقييم: 9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4.5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4.0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3.5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1.0</w:t>
        <w:br/>
        <w:t>التعليق: طالب كريم كارميل حرفيا حاطت مهلبية علي سكر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3.0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4.0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4.0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3.0</w:t>
        <w:br/>
        <w:t xml:space="preserve">التعليق: كنت طالب علبة تقلية وماتشوف وحجم علبة الكشري فى العرض أصغر من اللى غير العرض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4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4.0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>القسم: addons</w:t>
      </w:r>
    </w:p>
    <w:p>
      <w:pPr>
        <w:jc w:val="right"/>
      </w:pPr>
      <w:r>
        <w:rPr>
          <w:rFonts w:ascii="Calibri" w:hAnsi="Calibri"/>
          <w:sz w:val="28"/>
        </w:rPr>
        <w:t>القسم: الحلو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رز بلبن عادي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شيكولاته: 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15.0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مكسرات: 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لوتس: 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كريم كراميل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مهلبية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شيكولاته: 35.0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سادة: 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مكسرات: 25.0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لوتس: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سكالانس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رز بلبن فرن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25.0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مكسرات: 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لوتس: 35.0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شيكولاته 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ام علي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مكسرات: 30.0</w:t>
      </w:r>
    </w:p>
    <w:p>
      <w:pPr>
        <w:jc w:val="right"/>
      </w:pPr>
      <w:r>
        <w:rPr>
          <w:rFonts w:ascii="Calibri" w:hAnsi="Calibri"/>
          <w:sz w:val="28"/>
        </w:rPr>
        <w:t>القسم: الاضافات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كيس دقة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كوفير زيادة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كيس شطه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علبة مخلل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علبة ثومية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علبة صلصة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 : 10.0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 : 7.0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علبة عدس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7.0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علبة حمص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 : 12.0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 : 7.0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عيش توست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علبة تقلية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 : 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 : 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عيش توست+ثومية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علبة كبدة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 : 60.0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 : 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علبة 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60.0</w:t>
      </w:r>
    </w:p>
    <w:p>
      <w:pPr>
        <w:jc w:val="right"/>
      </w:pPr>
      <w:r>
        <w:rPr>
          <w:rFonts w:ascii="Calibri" w:hAnsi="Calibri"/>
          <w:sz w:val="28"/>
        </w:rPr>
        <w:t>القسم: الطواجن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جدوو بالسجق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جدوو بالكبدة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جدوو بالفراخ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جدوو باللحمة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55.0</w:t>
      </w:r>
    </w:p>
    <w:p>
      <w:pPr>
        <w:jc w:val="right"/>
      </w:pPr>
      <w:r>
        <w:rPr>
          <w:rFonts w:ascii="Calibri" w:hAnsi="Calibri"/>
          <w:sz w:val="28"/>
        </w:rPr>
        <w:t>القسم: العروض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عرض الكبير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 كبير اوي + رز بلبن عادي + توست + مخلل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عرض الكبير اوي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2 كشري كبير + 2 رز بلبن عادي + توست + مخلل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عرض السوبر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3 سوبر + 3 رز بلبن عادي + 2 توست + مخلل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عرض اللوكس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4 كشري لوكس + 4 رز بلبن عادي + 2 عيش توست + 2 مخلل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180.0</w:t>
      </w:r>
    </w:p>
    <w:p>
      <w:pPr>
        <w:jc w:val="right"/>
      </w:pPr>
      <w:r>
        <w:rPr>
          <w:rFonts w:ascii="Calibri" w:hAnsi="Calibri"/>
          <w:sz w:val="28"/>
        </w:rPr>
        <w:t>القسم: كشري جدوو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جدوو لوكس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سادة: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جدوو سوبر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سادة: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جدوو الكبير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سادة: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جدوو الكبير أوي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سادة: 55.0</w:t>
      </w:r>
    </w:p>
    <w:p>
      <w:pPr>
        <w:jc w:val="right"/>
      </w:pPr>
      <w:r>
        <w:rPr>
          <w:rFonts w:ascii="Calibri" w:hAnsi="Calibri"/>
          <w:sz w:val="28"/>
        </w:rPr>
        <w:t>وقت الفتح: 10</w:t>
      </w:r>
    </w:p>
    <w:p>
      <w:pPr>
        <w:jc w:val="right"/>
      </w:pPr>
      <w:r>
        <w:rPr>
          <w:rFonts w:ascii="Calibri" w:hAnsi="Calibri"/>
          <w:sz w:val="28"/>
        </w:rPr>
        <w:t>وقت الإغلاق: 6</w:t>
      </w:r>
    </w:p>
    <w:p>
      <w:pPr>
        <w:jc w:val="right"/>
      </w:pPr>
      <w:r>
        <w:rPr>
          <w:rFonts w:ascii="Calibri" w:hAnsi="Calibri"/>
          <w:sz w:val="28"/>
        </w:rPr>
        <w:t>مدة الطهي: 15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