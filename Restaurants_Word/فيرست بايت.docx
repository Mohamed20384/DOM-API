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فيرست بايت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المنطقة المركزية -بجوار بن لاكازا</w:t>
      </w:r>
    </w:p>
    <w:p>
      <w:pPr>
        <w:jc w:val="right"/>
      </w:pPr>
      <w:r>
        <w:rPr>
          <w:rFonts w:ascii="Calibri" w:hAnsi="Calibri"/>
          <w:sz w:val="28"/>
        </w:rPr>
        <w:t>أرقام الهاتف: 01556656688</w:t>
      </w:r>
    </w:p>
    <w:p>
      <w:pPr>
        <w:jc w:val="right"/>
      </w:pPr>
      <w:r>
        <w:rPr>
          <w:rFonts w:ascii="Calibri" w:hAnsi="Calibri"/>
          <w:sz w:val="28"/>
        </w:rPr>
        <w:t>ترتيب المطعم: 1</w:t>
      </w:r>
    </w:p>
    <w:p>
      <w:pPr>
        <w:jc w:val="right"/>
      </w:pPr>
      <w:r>
        <w:rPr>
          <w:rFonts w:ascii="Calibri" w:hAnsi="Calibri"/>
          <w:sz w:val="28"/>
        </w:rPr>
        <w:t>تصنيف المطعم: برجر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 xml:space="preserve">القسم: Mac &amp; Cheese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Mac &amp; Cheese Chicken Grill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Mac &amp; Cheese Chicken Strips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Mac &amp; Cheese Smashed Burger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>القسم: More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ترياكي سبايسي كبده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خس - كبدة - فلفل الوان - بصل - صوص ترياكي سبايسي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باربيكيو مشروم كبده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خس - كبدة - مشروم - فلفل الوان - صوص سويت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فيليه تشيز ستيك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عيش - لحم فيليه تشيز - فلفل أخضر - بصل مشوح - صوص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مشروم فيليه تشيز ستيك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عيش - لحم فيليه تشيز - فلفل أخضر - بصل مشوح - صوص شيدر - كريمة 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>القسم: Chicken Burger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جريلد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خس - خيار مخلل - صوص رانش - صدور فيليه مشوية على الجريل - تركي مدخن - صوص باربيكيو - صوص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U: 190.0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زينجر بايت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كوكتيل - خس - خيار مخلل - صوص شيدر - قطع استربس حارة - صوص بافلو - شريحة تركي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رانشر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رانش - الف جزيره - خس - خيار مخلل - صوص شيدر - قطعة فيليه اورنجال مقلية - تركي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U: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ناتشو فرايد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سويت شيلي - صوص الف جزيره - خس - خيار مخلل - صوص شيدر - قطعة فيليه اورنجال مقلية - قطع الناتشو - فلفل هالبينو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U: 209.0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فاير بيرد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رانش - صوص فاير - خس - خيار مخلل - صوص شيدر - قطعة فيليه مشوية على الجريل - تركي مدخن - فلفل هالبينو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U: 195.0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140.0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Beef Burger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دبل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بايت - خس - خيار مخلل - صوص شيدر - صوص باربيكيو - دبل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U: 199.0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كارمالايزد أونيون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بايت - خس - خيار مخلل - بصل مكرمل - صوص شيدر - دبل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U: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بيكون بايت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بايت - خس - خيار مخلل - قطع بيكون - صوص هاني ماسترد - صوص شيدر - دبل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U: 205.0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مشروم بايت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بايت - خس - خيار مخلل - كريمة مشروم - صوص شيدر - دبل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U: 205.0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بايت - خس - خيار مخلل - صوص شيدر - حلقات بصل مقلية - صوص هاني ماسترد - صوص باربيكيو - دبل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U: 205.0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هالبينو بايت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بايت - خس - خيار مخلل - قطع هالبينو - صوص شيدر - صوص فاير - دبل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U: 205.0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بايت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بايت - خس - خيار مخلل - صوص شيدر - صوص جبنة مبهر - اصابع جبنة مقلية - دبل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U: 210.0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هاواي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بايت - خس - خيار مخلل - صوص شيدر - أناناس مشوي - صوص سويت شيلي - دبل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>القسم: Appetizers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كلوسلو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حلقات بصل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اصابع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أصابع هالبينو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سماش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سيزر سلاد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شير بوكس (2 فرد)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٢ ‏حلقات بصل٢ موتزاريلا ستيكس ٢ هالبينو ستيكس ٢ قطع استربس معا فرايز معا ٢كب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164.0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شير بوكس (4 أفراد)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4 حلقات بصل - 4 موتزريلا ستكس - 4 هالبينو ستكس - 4 قطع ستربس - فرايز - 4 كب صوص(يكفي لأربع افراد)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265.0</w:t>
      </w:r>
    </w:p>
    <w:p>
      <w:pPr>
        <w:jc w:val="right"/>
      </w:pPr>
      <w:r>
        <w:rPr>
          <w:rFonts w:ascii="Calibri" w:hAnsi="Calibri"/>
          <w:sz w:val="28"/>
        </w:rPr>
        <w:t>القسم: Meals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تندوري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دايت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 بايت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250.0</w:t>
      </w:r>
    </w:p>
    <w:p>
      <w:pPr>
        <w:jc w:val="right"/>
      </w:pPr>
      <w:r>
        <w:rPr>
          <w:rFonts w:ascii="Calibri" w:hAnsi="Calibri"/>
          <w:sz w:val="28"/>
        </w:rPr>
        <w:t>وقت الفتح: 12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