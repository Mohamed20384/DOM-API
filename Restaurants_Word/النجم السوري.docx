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النجم السوري</w:t>
      </w:r>
    </w:p>
    <w:p>
      <w:pPr>
        <w:jc w:val="right"/>
      </w:pPr>
      <w:r>
        <w:rPr>
          <w:rFonts w:ascii="Calibri" w:hAnsi="Calibri"/>
          <w:sz w:val="28"/>
        </w:rPr>
        <w:t>العنوان: دمیاط الجديدة - منتصف شارع الصعيدي القديم اسفل معمل المختبر</w:t>
      </w:r>
    </w:p>
    <w:p>
      <w:pPr>
        <w:jc w:val="right"/>
      </w:pPr>
      <w:r>
        <w:rPr>
          <w:rFonts w:ascii="Calibri" w:hAnsi="Calibri"/>
          <w:sz w:val="28"/>
        </w:rPr>
        <w:t>أرقام الهاتف: 01004837378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وجبات سريعة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البيتزا طعمها وحش جدا تكاد تكون خاليه من الجبن مغ العىم انها كانت مشكل جبن ولكن مفهاش غير جبنه موتواريلا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مخلل كتير جدا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>التعليق: تحفىى</w:t>
      </w:r>
    </w:p>
    <w:p>
      <w:pPr>
        <w:jc w:val="right"/>
      </w:pPr>
      <w:r>
        <w:rPr>
          <w:rFonts w:ascii="Calibri" w:hAnsi="Calibri"/>
          <w:sz w:val="28"/>
        </w:rPr>
        <w:t>: التقييم: 3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الاكل سئ جدا وبارد وفيه ريحة مش لطيفة خالص المخلل كانت ريحته سيئة وفي قطع مقطوم منها بجد اسوأ تجربة ومش هتتكرر من المطعم دا تاني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ومقبلات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وموزريلا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أوزان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ربع كيلو: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490.0</w:t>
      </w:r>
    </w:p>
    <w:p>
      <w:pPr>
        <w:jc w:val="right"/>
      </w:pPr>
      <w:r>
        <w:rPr>
          <w:rFonts w:ascii="Calibri" w:hAnsi="Calibri"/>
          <w:sz w:val="28"/>
        </w:rPr>
        <w:t>القسم: السندويتشات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النجم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بلدي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فينو: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85.0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العائلية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عائلية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10 قطع فراخ كرسبي + رز بسمتي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سندوتشات شاورما مقطعين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مشكل النجم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نصف فرخة + ربع كفتة + ربع شيش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395.0</w:t>
      </w:r>
    </w:p>
    <w:p>
      <w:pPr>
        <w:jc w:val="right"/>
      </w:pPr>
      <w:r>
        <w:rPr>
          <w:rFonts w:ascii="Calibri" w:hAnsi="Calibri"/>
          <w:sz w:val="28"/>
        </w:rPr>
        <w:t>القسم: المناقيش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مكسيكي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صفيحة لحم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 مزريلا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فراخ + فلفل الوان + مشروم +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قطع صدور فراخ 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سيخ من قطع الدجاج المشوي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محشو موزريلا ومشروم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بروستد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قطع فراخ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ورك + سيخ شيش + قطعة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7 قطع كفتة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السلطات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تبولة شامية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>القسم: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الفلافل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فلافل +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فلافل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نصف فرخة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مشوية مكنة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بروست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