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علي كريب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اخر شارع الصعيدي بجوار ابو شاكر</w:t>
      </w:r>
    </w:p>
    <w:p>
      <w:pPr>
        <w:jc w:val="right"/>
      </w:pPr>
      <w:r>
        <w:rPr>
          <w:rFonts w:ascii="Calibri" w:hAnsi="Calibri"/>
          <w:sz w:val="28"/>
        </w:rPr>
        <w:t>أرقام الهاتف: 15293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طعام سريع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>التعليق: الاكل بارد جدا وتقريبا بايت عندهم وطلعوه وكمان المفروض انه كرانشى حار مفيش سبايسى خالص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الملفوف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بانيه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كفتة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بلجبنه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بالشاورما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شاورما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الاضافات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كانز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كلوسلو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ثومية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محمره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فريسكس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تكساس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>القسم: كريبات البطاطس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ساده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بطاطس+صوص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بطاطس+قطع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بانيه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بطاطس+قطع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بطاطس+كرانشي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بطاطس+قطع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بطاطس+حسب الطلب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110.0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السندوتشات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بانيه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شاورما فراخ+مشروم+صوص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استربس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حار+رومي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+ بيف بيكون أو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فراخ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دابل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50.0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الوجبات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كفته+صدور مشوي+شيش+استربس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كفته+برجر+سوسيس او شاورما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حار+شيش طاووق+صدور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جمبري+كابوريا+كافيار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>القسم: كريبات الفراخ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 حلواني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موزيلا+ 3قطع بانيه+خضار+كاتشب+مايونيز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حار حلواني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موزيلا+ 3قطع بانيه+خضار+كاتشب+مايونيز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توتي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 قطع بانيه حلواني +قطع سوسيس 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سكالوب بانيه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 قطع سكالوب عادي+خضار+كاتشب+مايونيز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سكالوب بانيه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 قطع سكالوب عادي+خضار+كاتشب+مايونيز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استربس حار+ رومي مدخن+خضار+كاتشب+مايونيز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استربس + رومي مدخن+خضار+كاتشب+مايونيز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استربس + رومي مدخن+قطع سوسيس+خضار+كاتشب+مايونيز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موزيلا+شاورما فراخ 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شيش+مشروم+خضار+كاتشب+مايونيز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صدور عادي 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موزيلا+فاهيتا فراخ+مشروم+خضار+كاتشب+مايونيز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فراخ+خضار+كاتشب+مايونيز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باربكيو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فراخ+صوص باربكيو+خضار+كاتشب+مايونيز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فراخ مخصوصة بصوص الكوردن 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الاجريك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فراخ+مشروم+خضار+كاتشب+مايونيز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جوليانو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شيش+قطع سوسيس+خضار+كاتشب+مايونيز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>القسم: كريب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فاهيتا لحم+مشروم+صوص فاهيتا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كفته+سوسيس+برجر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160.0</w:t>
      </w:r>
    </w:p>
    <w:p>
      <w:pPr>
        <w:jc w:val="right"/>
      </w:pPr>
      <w:r>
        <w:rPr>
          <w:rFonts w:ascii="Calibri" w:hAnsi="Calibri"/>
          <w:sz w:val="28"/>
        </w:rPr>
        <w:t>القسم: كريبات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شيكولاته ساده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شيكولاته بالموز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شيكولاته بوريو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شيكولاته هوهوز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شيكولاته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شيكولاته+هوهوز+بوريو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شيكولاته فواكه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شيكولاته+موز+تفاح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>القسم: الريزو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كفته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جمبري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كريب الجبن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رومي+موزريلا+شيدر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رومي+موتزريلا+شيدر+قطع سوسيس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بسطرمة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رومي+موتزريلا+شيدر+قطع بسطرمة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رومي+موتزريلا+شيدر+رومي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105.0</w:t>
      </w:r>
    </w:p>
    <w:p>
      <w:pPr>
        <w:jc w:val="right"/>
      </w:pPr>
      <w:r>
        <w:rPr>
          <w:rFonts w:ascii="Calibri" w:hAnsi="Calibri"/>
          <w:sz w:val="28"/>
        </w:rPr>
        <w:t>القسم: كريبات السي فود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جمبري+كابوريا+كافيار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كابوريا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رامبو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185.0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كريبات علي كريب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كرسبي+بانيه+كرانشي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الجحيم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كرسبي+بانيه+استربس+شيش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كرسبي+بانيه+استربس+رومي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ابو لهب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فراخ+استربس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الهضبة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كوردن بلو+استربس+اسكالوب بانيه+صدور+رومي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كابتن جيم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صدور+شيش+مشروم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مشاوي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صدور+كفته+بيف بيكون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تيستي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حلقات بصل +برجر بيف بيكون+صوص بيج تستي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حار+حلقات بصل+صوص تايجر سبايسي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شيش+كرانشي+كوردن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صدور+شيش+كرانشي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شيش+سوسيس+مشروم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صدور+كرانشي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صدور+كوردن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شيش+كرانشي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شيش+كوردن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شيش+اسكالوب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الدولار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كوردن بلو+سوسيس+اصابع موتزريلا+شيش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صفصف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استربس+كوردن بلو+سوسيس+اصابع موتزريلا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ابو عبيدة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كوردن بلو +بيف بيكون+سوسيس+أصابع موتزريلا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استربس+أصابع موتزريلا+رومي مدخن+صوص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التنين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كرسبي+بانيه+استربس+كفته+سوسيس+برجر او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تنين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كرسبي+بانيه+استربس+كفته+سوسيس+شيش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180.0</w:t>
      </w:r>
    </w:p>
    <w:p>
      <w:pPr>
        <w:jc w:val="right"/>
      </w:pPr>
      <w:r>
        <w:rPr>
          <w:rFonts w:ascii="Calibri" w:hAnsi="Calibri"/>
          <w:sz w:val="28"/>
        </w:rPr>
        <w:t>وقت الفتح: 11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