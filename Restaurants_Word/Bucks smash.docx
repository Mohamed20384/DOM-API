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rPr>
          <w:rFonts w:ascii="Calibri" w:hAnsi="Calibri"/>
          <w:sz w:val="28"/>
        </w:rPr>
        <w:t>اسم المطعم: Bucks smash</w:t>
      </w:r>
    </w:p>
    <w:p>
      <w:pPr>
        <w:jc w:val="right"/>
      </w:pPr>
      <w:r>
        <w:rPr>
          <w:rFonts w:ascii="Calibri" w:hAnsi="Calibri"/>
          <w:sz w:val="28"/>
        </w:rPr>
        <w:t>العنوان: فود كورت سافانا الموازي للطريق الدولي</w:t>
      </w:r>
    </w:p>
    <w:p>
      <w:pPr>
        <w:jc w:val="right"/>
      </w:pPr>
      <w:r>
        <w:rPr>
          <w:rFonts w:ascii="Calibri" w:hAnsi="Calibri"/>
          <w:sz w:val="28"/>
        </w:rPr>
        <w:t>أرقام الهاتف: 01021472896</w:t>
      </w:r>
    </w:p>
    <w:p>
      <w:pPr>
        <w:jc w:val="right"/>
      </w:pPr>
      <w:r>
        <w:rPr>
          <w:rFonts w:ascii="Calibri" w:hAnsi="Calibri"/>
          <w:sz w:val="28"/>
        </w:rPr>
        <w:t>ترتيب المطعم: 2</w:t>
      </w:r>
    </w:p>
    <w:p>
      <w:pPr>
        <w:jc w:val="right"/>
      </w:pPr>
      <w:r>
        <w:rPr>
          <w:rFonts w:ascii="Calibri" w:hAnsi="Calibri"/>
          <w:sz w:val="28"/>
        </w:rPr>
        <w:t>تصنيف المطعم: سماش برجر</w:t>
      </w:r>
    </w:p>
    <w:p>
      <w:pPr>
        <w:jc w:val="right"/>
      </w:pPr>
      <w:r>
        <w:rPr>
          <w:rFonts w:ascii="Calibri" w:hAnsi="Calibri"/>
          <w:sz w:val="28"/>
        </w:rPr>
        <w:t xml:space="preserve">التقييمات: </w:t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  <w:t xml:space="preserve">التعليق: من احلى البرجر اللي اكلته في الجديدة . العيش فريش و اللحمه تحفه </w:t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  <w:t xml:space="preserve">التعليق: </w:t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  <w:t xml:space="preserve">التعليق: </w:t>
      </w:r>
    </w:p>
    <w:p>
      <w:pPr>
        <w:jc w:val="right"/>
      </w:pPr>
      <w:r>
        <w:rPr>
          <w:rFonts w:ascii="Calibri" w:hAnsi="Calibri"/>
          <w:sz w:val="28"/>
        </w:rPr>
        <w:t>: التقييم: 0.5</w:t>
        <w:br/>
        <w:t xml:space="preserve">التعليق: </w:t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  <w:t xml:space="preserve">التعليق: </w:t>
      </w:r>
    </w:p>
    <w:p>
      <w:pPr>
        <w:jc w:val="right"/>
      </w:pPr>
      <w:r>
        <w:rPr>
          <w:rFonts w:ascii="Calibri" w:hAnsi="Calibri"/>
          <w:sz w:val="28"/>
        </w:rPr>
        <w:t>: التقييم: 10</w:t>
        <w:br/>
        <w:t xml:space="preserve">التعليق: </w:t>
      </w:r>
    </w:p>
    <w:p>
      <w:pPr>
        <w:jc w:val="right"/>
      </w:pPr>
      <w:r>
        <w:rPr>
          <w:rFonts w:ascii="Calibri" w:hAnsi="Calibri"/>
          <w:sz w:val="28"/>
        </w:rPr>
        <w:t>: التقييم: 4.5</w:t>
        <w:br/>
        <w:t xml:space="preserve">التعليق: </w:t>
      </w:r>
    </w:p>
    <w:p>
      <w:pPr>
        <w:jc w:val="right"/>
      </w:pPr>
      <w:r>
        <w:rPr>
          <w:rFonts w:ascii="Calibri" w:hAnsi="Calibri"/>
          <w:sz w:val="28"/>
        </w:rPr>
        <w:t>: التقييم: 2.5</w:t>
        <w:br/>
        <w:t xml:space="preserve">التعليق: </w:t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  <w:t xml:space="preserve">التعليق: </w:t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  <w:t xml:space="preserve">التعليق: </w:t>
      </w:r>
    </w:p>
    <w:p>
      <w:pPr>
        <w:jc w:val="right"/>
      </w:pPr>
      <w:r>
        <w:rPr>
          <w:rFonts w:ascii="Calibri" w:hAnsi="Calibri"/>
          <w:sz w:val="28"/>
        </w:rPr>
        <w:t>: التقييم: 1.0</w:t>
        <w:br/>
        <w:t xml:space="preserve">التعليق: </w:t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  <w:t xml:space="preserve">التعليق: </w:t>
      </w:r>
    </w:p>
    <w:p>
      <w:pPr>
        <w:jc w:val="right"/>
      </w:pPr>
      <w:r>
        <w:rPr>
          <w:rFonts w:ascii="Calibri" w:hAnsi="Calibri"/>
          <w:sz w:val="28"/>
        </w:rPr>
        <w:t xml:space="preserve">القائمة الإلكترونية: </w:t>
      </w:r>
    </w:p>
    <w:p>
      <w:pPr>
        <w:jc w:val="right"/>
      </w:pPr>
      <w:r>
        <w:rPr>
          <w:rFonts w:ascii="Calibri" w:hAnsi="Calibri"/>
          <w:sz w:val="28"/>
        </w:rPr>
        <w:t>القسم: BURGER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Original style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برجر ١٠٠٪ لحم بقري،صوص جبن امريكي ، خس، طماطم، خيار مخلل حلو مع صوصات خاصة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triple + fries: 230.0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double + fries: 180.0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single + fries: 130.0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American style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برجر ٪١٠٠ لحم بقري، جبنة شيدر شرائح ، خس، طامطم خيار مخلل,صوصات خاصة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triple + fries: 240.0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double + fries: 190.0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single + fries: 140.0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Mushroom Cheese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برجر١٠٠٪لحم بقري ، جبنة شيدر شرائح،جبن إمنتال،كريمي مشروم صوص،خس،طماطم،خيار مخلل حلو مع صوصات خاصة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triple + fries: 280.0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double + fries: 230.0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single + fries: 180.0</w:t>
      </w:r>
    </w:p>
    <w:p>
      <w:pPr>
        <w:jc w:val="right"/>
      </w:pPr>
      <w:r>
        <w:rPr>
          <w:rFonts w:ascii="Calibri" w:hAnsi="Calibri"/>
          <w:sz w:val="28"/>
        </w:rPr>
        <w:t>القسم: Try it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المكرمل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المشطشط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الچوسي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المقرمش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45.0</w:t>
      </w:r>
    </w:p>
    <w:p>
      <w:pPr>
        <w:jc w:val="right"/>
      </w:pPr>
      <w:r>
        <w:rPr>
          <w:rFonts w:ascii="Calibri" w:hAnsi="Calibri"/>
          <w:sz w:val="28"/>
        </w:rPr>
        <w:t>القسم: addons</w:t>
      </w:r>
    </w:p>
    <w:p>
      <w:pPr>
        <w:jc w:val="right"/>
      </w:pPr>
      <w:r>
        <w:rPr>
          <w:rFonts w:ascii="Calibri" w:hAnsi="Calibri"/>
          <w:sz w:val="28"/>
        </w:rPr>
        <w:t>القسم: Upgrade Your Fries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UP Friskes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UP Truffle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UP Waffle Potato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UP Loaded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UP Smashed beef single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105.0</w:t>
      </w:r>
    </w:p>
    <w:p>
      <w:pPr>
        <w:jc w:val="right"/>
      </w:pPr>
      <w:r>
        <w:rPr>
          <w:rFonts w:ascii="Calibri" w:hAnsi="Calibri"/>
          <w:sz w:val="28"/>
        </w:rPr>
        <w:t>القسم: FRIES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regular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crinkle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Truffle fries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frisks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waffle potato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loaded fries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100.0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smashed beef potato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125.0</w:t>
      </w:r>
    </w:p>
    <w:p>
      <w:pPr>
        <w:jc w:val="right"/>
      </w:pPr>
      <w:r>
        <w:rPr>
          <w:rFonts w:ascii="Calibri" w:hAnsi="Calibri"/>
          <w:sz w:val="28"/>
        </w:rPr>
        <w:t>القسم: Sides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onion rings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حلقات بصل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mozzarella sticks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اصابع موتزريلا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potato croquette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كروكيتس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jalapeno bites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هالبينو بايتس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cheese hot dog spring rolls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لفائف هوت دوج بالجبن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chicken kiev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hotdog spring rolls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لفائف الهوت دوج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cheddar bites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شيدر بايتس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chicken pops fries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بوبس الدجاج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cheeze spring rollz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لفائف الجبن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reguler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125.0</w:t>
      </w:r>
    </w:p>
    <w:p>
      <w:pPr>
        <w:jc w:val="right"/>
      </w:pPr>
      <w:r>
        <w:rPr>
          <w:rFonts w:ascii="Calibri" w:hAnsi="Calibri"/>
          <w:sz w:val="28"/>
        </w:rPr>
        <w:t>وقت الفتح: 11</w:t>
      </w:r>
    </w:p>
    <w:p>
      <w:pPr>
        <w:jc w:val="right"/>
      </w:pPr>
      <w:r>
        <w:rPr>
          <w:rFonts w:ascii="Calibri" w:hAnsi="Calibri"/>
          <w:sz w:val="28"/>
        </w:rPr>
        <w:t>وقت الإغلاق: 2</w:t>
      </w:r>
    </w:p>
    <w:p>
      <w:pPr>
        <w:jc w:val="right"/>
      </w:pPr>
      <w:r>
        <w:rPr>
          <w:rFonts w:ascii="Calibri" w:hAnsi="Calibri"/>
          <w:sz w:val="28"/>
        </w:rPr>
        <w:t>مدة الطهي: 25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