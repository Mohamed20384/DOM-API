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اكل كايرو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مجمع سافانا- اول شارع البحر-مدخل المدينة- قبل جامعه حورس</w:t>
      </w:r>
    </w:p>
    <w:p>
      <w:pPr>
        <w:jc w:val="right"/>
      </w:pPr>
      <w:r>
        <w:rPr>
          <w:rFonts w:ascii="Calibri" w:hAnsi="Calibri"/>
          <w:sz w:val="28"/>
        </w:rPr>
        <w:t>أرقام الهاتف: 01093146232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 xml:space="preserve">التعليق: الأكل جاي زفر </w:t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طواجن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فرن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بسطرمة وسجق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فوود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فرايد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155.0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>القسم: ساندوتش شرقي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شرقي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دبس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داوود باشا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دبس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مفروم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جريل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مشوي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بالبصل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صواني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الصحاب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فرخة جريل - ٤ كفتة - ٤ سجق - ٤ شيش - ٤ سمبوسة - ٤ رز بسمتي ـ ٢ لسان عصفور - ٢ سلطة - ٢ طحينة - ٢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العيلة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حمام محشي - فرخة تندوري - 6سجق - 6 كفتة - 6 شيش - بطاطس - ارز بسمتي - 3 لسان عصفور - 3 سلطة - 3 طحينة - 4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أكل كايرو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موزة ضاني - 4 كفتة -4 سجق - 6 شيش - نص فراخ جريل - طاجن بطاطس باللحمة - 6 سمبوسة - بطاطس - ارز بسمتي - ٣ لسان عصفور - 3 طحينة - 3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1200.0</w:t>
      </w:r>
    </w:p>
    <w:p>
      <w:pPr>
        <w:jc w:val="right"/>
      </w:pPr>
      <w:r>
        <w:rPr>
          <w:rFonts w:ascii="Calibri" w:hAnsi="Calibri"/>
          <w:sz w:val="28"/>
        </w:rPr>
        <w:t>القسم: سندوتش سوري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بنا ارابيتا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بالكبدة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بالكفتة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الفريدو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(تقدم بمكرونة بنا)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بالونيز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ريد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 وايت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155.0</w:t>
      </w:r>
    </w:p>
    <w:p>
      <w:pPr>
        <w:jc w:val="right"/>
      </w:pPr>
      <w:r>
        <w:rPr>
          <w:rFonts w:ascii="Calibri" w:hAnsi="Calibri"/>
          <w:sz w:val="28"/>
        </w:rPr>
        <w:t>القسم: 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سكاي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 cola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ورك فراخ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صدر فراخ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حمام محشي و2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فرخة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ورقة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2 حمام و 4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كاملة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تكا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340.0</w:t>
      </w:r>
    </w:p>
    <w:p>
      <w:pPr>
        <w:jc w:val="right"/>
      </w:pPr>
      <w:r>
        <w:rPr>
          <w:rFonts w:ascii="Calibri" w:hAnsi="Calibri"/>
          <w:sz w:val="28"/>
        </w:rPr>
        <w:t>القسم: ساندوتش غربي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بافلو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ميكسيكان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خيار سبريد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ويسكي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بالدقة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طماطم بالدقة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ليمون معصفر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سمبوسة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سمبوسة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بوكسات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سنجل بوكس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(كبدة اسكندراني + سجق شرقي + كفتة داوود باشا + بطاطس +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فريندز بوكس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(٢ كبدة اسكندراني + ٢ سجق شرقي + ٢ كفتة داوود باشا + بطاطس + ٢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العائلة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(٢ كبدة اسكندراني + ٢ سجق شرقي + ٢ كفتة داوود باشا+ ٢ كفتة جريل + لحمة بالبصل + ٢ بطاطس + لتر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العتاولة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(٣ كبدة اسكندراني + ٣ سجق شرقي + ٣ كفتة جريل + ٣ مفروم اسكندراني + ٣ بطاطس + ٣ سكالنس + لتر كولا)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480.0</w:t>
      </w:r>
    </w:p>
    <w:p>
      <w:pPr>
        <w:jc w:val="right"/>
      </w:pPr>
      <w:r>
        <w:rPr>
          <w:rFonts w:ascii="Calibri" w:hAnsi="Calibri"/>
          <w:sz w:val="28"/>
        </w:rPr>
        <w:t>القسم: العروض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الصدر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صدر فرخة + ارز بسمتي + طحينة +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صوابع كفتة + ارز بسمتي + طحينة +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ورك + كفتة + أرز بسمتي + طحينة + 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طواجن شرقي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لحمة بالبصل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بامية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 عنب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 عنب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مصري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موزة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