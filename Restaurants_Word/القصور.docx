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القصور</w:t>
      </w:r>
    </w:p>
    <w:p>
      <w:pPr>
        <w:jc w:val="right"/>
      </w:pPr>
      <w:r>
        <w:rPr>
          <w:rFonts w:ascii="Calibri" w:hAnsi="Calibri"/>
          <w:sz w:val="28"/>
        </w:rPr>
        <w:t>العنوان: اخر شارع الصعيدي بجوار ابو طوق</w:t>
      </w:r>
    </w:p>
    <w:p>
      <w:pPr>
        <w:jc w:val="right"/>
      </w:pPr>
      <w:r>
        <w:rPr>
          <w:rFonts w:ascii="Calibri" w:hAnsi="Calibri"/>
          <w:sz w:val="28"/>
        </w:rPr>
        <w:t>أرقام الهاتف: 01029599328</w:t>
      </w:r>
    </w:p>
    <w:p>
      <w:pPr>
        <w:jc w:val="right"/>
      </w:pPr>
      <w:r>
        <w:rPr>
          <w:rFonts w:ascii="Calibri" w:hAnsi="Calibri"/>
          <w:sz w:val="28"/>
        </w:rPr>
        <w:t>ترتيب المطعم: 2</w:t>
      </w:r>
    </w:p>
    <w:p>
      <w:pPr>
        <w:jc w:val="right"/>
      </w:pPr>
      <w:r>
        <w:rPr>
          <w:rFonts w:ascii="Calibri" w:hAnsi="Calibri"/>
          <w:sz w:val="28"/>
        </w:rPr>
        <w:t>تصنيف المطعم: بيتزا ومعجنات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2.0</w:t>
        <w:br/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 xml:space="preserve">القسم: ركن المناقيش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زعتر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موتزاريلا : 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محمرة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موتزاريلا : 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لانشون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موتزاريلا : 32.0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25.0</w:t>
      </w:r>
    </w:p>
    <w:p>
      <w:pPr>
        <w:jc w:val="right"/>
      </w:pPr>
      <w:r>
        <w:rPr>
          <w:rFonts w:ascii="Calibri" w:hAnsi="Calibri"/>
          <w:sz w:val="28"/>
        </w:rPr>
        <w:t>القسم: ركن البرك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موزاريلا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حلوم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ميني بيتزا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سنفورة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تومية-موزاريلا-زيتون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سوسيس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سبانخ بالرمان وعين الجمل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كرواسون نيوتيلا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كرواسون جبنة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>القسم: مناقيش اللحوم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لحم مفروم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موتزاريلا : 45.0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القصور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موتزاريلا : 45.0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بسطرمة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موتزاريلا 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بيبروني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موتزاريلا 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سوسيس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موتزاريلا : 30.0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بيتزا الدجاج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سوبر كرانشي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115.0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ميكس تشيكن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كرانشي+شيش+رومي مدخن+موتزريلا+فلفل+زيتون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165.0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شاورما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شيش طاووق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ماريا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تشكين باربكيو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84.0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كرانشي+رومي مدخن+موتزريلا+فلفل+زيتون+صوص الرانش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170.0</w:t>
      </w:r>
    </w:p>
    <w:p>
      <w:pPr>
        <w:jc w:val="right"/>
      </w:pPr>
      <w:r>
        <w:rPr>
          <w:rFonts w:ascii="Calibri" w:hAnsi="Calibri"/>
          <w:sz w:val="28"/>
        </w:rPr>
        <w:t>القسم: مناقيش لبنة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لبنة وعسل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لبنة خضروات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لبنة وزيتون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لبنة ساده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23.0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لبنة بزعتر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28.0</w:t>
      </w:r>
    </w:p>
    <w:p>
      <w:pPr>
        <w:jc w:val="right"/>
      </w:pPr>
      <w:r>
        <w:rPr>
          <w:rFonts w:ascii="Calibri" w:hAnsi="Calibri"/>
          <w:sz w:val="28"/>
        </w:rPr>
        <w:t>القسم: مناقيش الدجاج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كرانشي(تقدم بالرومي المدخن)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موتزاريلا : 52.0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رومي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موتزاريلا 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موتزاريلا 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42.0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ماريا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موتزاريلا 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42.0</w:t>
      </w:r>
    </w:p>
    <w:p>
      <w:pPr>
        <w:jc w:val="right"/>
      </w:pPr>
      <w:r>
        <w:rPr>
          <w:rFonts w:ascii="Calibri" w:hAnsi="Calibri"/>
          <w:sz w:val="28"/>
        </w:rPr>
        <w:t>القسم: ركن السوارية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محمرة سوارية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7.5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زعتر سوارية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7.5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سوارية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7.5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شامية سوارية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7.5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موزاريلا سوارية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7.5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سوارية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7.5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سبانخ سوارية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7.5</w:t>
      </w:r>
    </w:p>
    <w:p>
      <w:pPr>
        <w:jc w:val="right"/>
      </w:pPr>
      <w:r>
        <w:rPr>
          <w:rFonts w:ascii="Calibri" w:hAnsi="Calibri"/>
          <w:sz w:val="28"/>
        </w:rPr>
        <w:t xml:space="preserve">القسم: ركن البيتزا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القصور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110.0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خضروات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68.0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مارجريتا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68.0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جبن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68.0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سبيشيال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98.0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150.0</w:t>
      </w:r>
    </w:p>
    <w:p>
      <w:pPr>
        <w:jc w:val="right"/>
      </w:pPr>
      <w:r>
        <w:rPr>
          <w:rFonts w:ascii="Calibri" w:hAnsi="Calibri"/>
          <w:sz w:val="28"/>
        </w:rPr>
        <w:t>القسم: بيتزا اللحوم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لحم مفروم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145.0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سجق القصور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79.0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105.0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سوبريم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85.0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148.0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108.0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بيبروني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85.0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بسطرمة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83.0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143.0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107.0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هوت دوج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128.0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متوسط : 110.0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مشروبات الغازية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مياه معدنيه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بيبسي-ميرندا-سفين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>القسم: مناقيش عشاق الجبن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شامية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موتزاريلا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جبن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جبن وخضروات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مكس جبنة وزعتر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28.0</w:t>
      </w:r>
    </w:p>
    <w:p>
      <w:pPr>
        <w:jc w:val="right"/>
      </w:pPr>
      <w:r>
        <w:rPr>
          <w:rFonts w:ascii="Calibri" w:hAnsi="Calibri"/>
          <w:sz w:val="28"/>
        </w:rPr>
        <w:t>القسم: الفطير التركي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 KASARLI PASTIRMA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بسطرمة موتزاريلا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SUCUKLU PIDE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سجق موتزاريلا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KUSBASI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لحم مفروم بالخضار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SUCUKLU  YUMURTALI PIDE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سجق بالبيض و الموتزاريلا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KASARLI PIDE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موتزاريلا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>وقت الفتح: 10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غير محدد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