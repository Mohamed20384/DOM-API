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JOIA PIZZA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الجديدة - فود كورت سافانا - الموازي بعد بنزينة طاقة</w:t>
      </w:r>
    </w:p>
    <w:p>
      <w:pPr>
        <w:jc w:val="right"/>
      </w:pPr>
      <w:r>
        <w:rPr>
          <w:rFonts w:ascii="Calibri" w:hAnsi="Calibri"/>
          <w:sz w:val="28"/>
        </w:rPr>
        <w:t>أرقام الهاتف: 01201111216</w:t>
      </w:r>
    </w:p>
    <w:p>
      <w:pPr>
        <w:jc w:val="right"/>
      </w:pPr>
      <w:r>
        <w:rPr>
          <w:rFonts w:ascii="Calibri" w:hAnsi="Calibri"/>
          <w:sz w:val="28"/>
        </w:rPr>
        <w:t>ترتيب المطعم: 2</w:t>
      </w:r>
    </w:p>
    <w:p>
      <w:pPr>
        <w:jc w:val="right"/>
      </w:pPr>
      <w:r>
        <w:rPr>
          <w:rFonts w:ascii="Calibri" w:hAnsi="Calibri"/>
          <w:sz w:val="28"/>
        </w:rPr>
        <w:t>تصنيف المطعم: بيتزا</w:t>
      </w:r>
    </w:p>
    <w:p>
      <w:pPr>
        <w:jc w:val="right"/>
      </w:pPr>
      <w:r>
        <w:rPr>
          <w:rFonts w:ascii="Calibri" w:hAnsi="Calibri"/>
          <w:sz w:val="28"/>
        </w:rPr>
        <w:t xml:space="preserve">التقييمات: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5.0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>: التقييم: 4.0</w:t>
        <w:br/>
        <w:t xml:space="preserve">التعليق: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>القسم: بيج جويا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Classic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طبقتين من بيتزا جويا + جبن موتزاريلا وشيدر وبيبروني + برجر لحم بقري + صوص شيدر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Double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طبقتين من بيتزا جويا + برجر لحم بقري + برجر فراخ + صوص شيدر + مزيج من جبنة الموتزريلا والشيدر + سويت شيلي صوص + حلقات بصل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Cowboy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طبقتين من بيتزا جويا + برجر لحم بقري + استربس + صوص شيدر + مزيج من جبنة الموتزريلا والشيدر + باربيكيو صوص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125</w:t>
      </w:r>
    </w:p>
    <w:p>
      <w:pPr>
        <w:jc w:val="right"/>
      </w:pPr>
      <w:r>
        <w:rPr>
          <w:rFonts w:ascii="Calibri" w:hAnsi="Calibri"/>
          <w:sz w:val="28"/>
        </w:rPr>
        <w:t xml:space="preserve">القسم: اطباق جانبية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كول سلو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صوص تكساس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صوص شيدر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صوص حار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صوص سويت شيلي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صوص باربيكيو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صوص رانش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صوص تكساس حار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اضافة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اضافة خضار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اضافة لحوم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محمرة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فرسكس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اصابع موتزريلا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عادي / حار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حلقات بصل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سيزر سلاد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هالبينو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بطاطس محمرة وصوص شيدر حار وفلفل هالبينو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تكساس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بطاطس محمرة وتركي مدخن وصوص تكساس وشيدر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بطاطس بيف شيلي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بطاطس محمرة ولحم مفروم متبل وصوص حار وفلفل هالبينو وجبن موتزريلا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سيزر سلاد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بوكس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فراخ استربس + تركي مدخن + بطاطس + صوص شيدر + صوص باربيكيو + دوريتوس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</w:t>
      </w:r>
    </w:p>
    <w:p>
      <w:pPr>
        <w:jc w:val="right"/>
      </w:pPr>
      <w:r>
        <w:rPr>
          <w:rFonts w:ascii="Calibri" w:hAnsi="Calibri"/>
          <w:sz w:val="28"/>
        </w:rPr>
        <w:t xml:space="preserve">القسم: ساندوتشات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(استربس + صوص شيدر + خس + خيار مخلل)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زنجر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(استربس حار + صوص حار + خس + خيار مخلل)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كرسبي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(صدور فراخ + وايت صوص + فلفل الوان / رومي مبشور)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110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(كوردن بلو + خس + صوص جبنة)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صدور مشوي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(صدور فراخ + خضار + صوص باربيكيو)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فولكانو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(عيش تورتيلا + صدور فراخ + جبنة كيري + صوص باربيكيو + صوص شيدر)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سي فوود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(سبيط + جمبري + كابوريا + خضار مشوي + صوص ترتار)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(شيش + صوص باربيكيو + خضار مشوي)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(فراخ + صوص باربيكيو + صويا غامق+ خضار وفلفل الوان)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>القسم: ريزو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شيش طاووق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ريزو صدور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</w:t>
      </w:r>
    </w:p>
    <w:p>
      <w:pPr>
        <w:jc w:val="right"/>
      </w:pPr>
      <w:r>
        <w:rPr>
          <w:rFonts w:ascii="Calibri" w:hAnsi="Calibri"/>
          <w:sz w:val="28"/>
        </w:rPr>
        <w:t>القسم: بيتزا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مارجريتا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بيتزا + جبن رومي + جبن موتزاريلا +اوريجانو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 : 130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40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 : 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هارفست ميدلي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بيتزا + جبن رومي + جبن موتزاريلا + زيتون + فلفل الوان + طماطم + بصل + مشروم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 : 130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40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 : 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سوسيس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بيتزا + جبن رومي + جبن موتزاريلا + سوسيس + طماطم + زيتون + فلفل الوان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 : 130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40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 : 105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الفريدو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صدور فراخ + جبن موتزاريلا + وايت صوص + فلفل الوان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 : 145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40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 : 120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6 تشيز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جبنة + جبن رومي + جبن موتزاريلا + جبن افانتي + جبن شيدر + جبن كيري + زيتون + طماطم + فلفل الوان   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 : 155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45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 : 115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بيج ماك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لحمة مفروم + بصل + ثاوزند ايلاند صوص + جبن موتزاريلا + جبن شيدر + خيار مخلل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large: 165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45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 : 135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شاورما فراخ + فلفل الوان + جبن + زيتون + تومية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 : 175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45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medium: 125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ليتل ايطالي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سجق إيطالي + صوص بيتزا + جبن رومي + جبن موتزاريلا + زيتون + فلفل الوان + طماطم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 : 175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50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 : 135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بيبروني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بيف سلامي + صوص بيتزا + جبن رومي + جبن موتزاريلا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 : 175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50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 : 135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بيتزا + جبن رومي + جبن موتزاريلا + جبن شيدر +كرانشي حار أو بارد + تركي مدخن + زيتون + فلفل الوان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 : 180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50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 : 145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باربيكيو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بيتزا + جبن رومي + جبن موتزاريلا + صدور دجاج مشوي مدخن + فلفل الوان + بصل + صوص باربيكيو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large: 185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50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medium: 150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شيش كريمي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شيش طاووق بتتبيلة جويا + جبن رومي + جبن موتزاريلا + طماطم + فلفل الوان + زيتون + صوص كريمى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large: 180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50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 : 145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جويا بيتزا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(شيش طاووق + بانيه + جبن موتزاريلا + فلفل الوان + تركي مدخن + صوص تكساس + صوص باربيكيو)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 : 205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50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 : 170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سموكد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(شرائح لحم مدخنة + بيف بيكون + موتزريلا + زيتون + فلفل الوان + صوص بيتزا + صوص باربيكيو)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large: 185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50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 : 170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سموكد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(جبنة تركي + صدور دجاج + تركي مدخن + موتزريلا + فلفل الوان + صوص بيتزا + صوص باربيكيو)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 : 175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50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 : 160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باربيكيو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(شيش طاووق + فلفل الوان + جبنة موتزريلا + صوص باربيكيو )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large: 190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50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medium: 155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تشيكن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بيتزا + جبن رومي + جبن موتزاريلا + دجاج مقلي مقرمش + صدور دجاج مشوي فحم + تركي مدخن + فلفل الوان + زيتون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large: 205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55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 : 155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كوردن 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جبنة + جبن رومي + جبن موتزاريلا + زيتون + فلفل الوان + بيف سلامى + كوردن بلو 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large: 195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55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 : 155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سوبريم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بيتزا + جبن رومي + جبن موتزاريلا + سوسيس + بسطرمة + سجق + بيروني + طماطم + فلفل + زيتون + بصل فريش 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 : 225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60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 : 175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بيتزا + موتزاريلا + فلفل أخضر + فلفل الوان + بسطرمة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large: 225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60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 : 175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تكساس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بيتزا + جبن رومي + جبن موتزاريلا + فلفل الوان + زيتون + شرائح دجاج متبلة + فلفل هالبينو + بصل 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large: 225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60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 : 180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بيتزا + جبن رومي + جبن موتزاريلا + دجاج مقلي مقرمش + كوردن بلو + بيف سلامى + طماطم + فلفل الوان + زيتون + صوص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 : 205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60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 : 155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جمبري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بيتزا + جبن رومي + جبن موتزاريلا + جمبري + زيتون + فلفل اخضر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large: 225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60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medium: 155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سوبريم دجاج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(شيش + بانيه + جبنة موتزريلا + فلفل الوان + صوص بيتزا)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large: 230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60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medium: 165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سي فود رانش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صوص بيتزا + جبن رومي + جبن موتزاريلا + جمبري + كابوريا + سوبيط + زيتون + فلفل أخضر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large: 235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65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 : 170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بيف تيكساس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(برجر + لحم مفروم + موتزريلا + فلفل الوان + زيتون + صوص تكساس + صوص BBQ)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large: 240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slice: 70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medium: 195</w:t>
      </w:r>
    </w:p>
    <w:p>
      <w:pPr>
        <w:jc w:val="right"/>
      </w:pPr>
      <w:r>
        <w:rPr>
          <w:rFonts w:ascii="Calibri" w:hAnsi="Calibri"/>
          <w:sz w:val="28"/>
        </w:rPr>
        <w:t>القسم: جويا رول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كالزوني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(عجينة جويا المميزة + صوص باربيكيو + فلفل الوان +شرائح فراخ + جبن + زيتون)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كالزوني لحم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(عجينة جويا المميزة + لحم مفروم + صوص باربيكيو)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كالزوني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(عجينة جويا المميزة + صوص شيدر + خضروات + ميكس تشيز)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هوت دوج رول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(عجينة جويا المميزة + جبنة + بطاطس + هوت دوج)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رول مقرمش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(عجينة جويا المميزة + فراخ كرسبي + جبنة + بطاطس)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بيف رول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(عجينة جويا المميزة + لحم مفروم + جبنة + بطاطس)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فاهيتا رول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(عجينة جويا المميزة + فراخ +  فلفل الوان + مشروم + جبنة + زيتون)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تشيز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(عجينة جويا المميزة + جبن رومي + صوص شيدر)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</w:t>
      </w:r>
    </w:p>
    <w:p>
      <w:pPr>
        <w:jc w:val="right"/>
      </w:pPr>
      <w:r>
        <w:rPr>
          <w:rFonts w:ascii="Calibri" w:hAnsi="Calibri"/>
          <w:sz w:val="28"/>
        </w:rPr>
        <w:t>وقت الفتح: 17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