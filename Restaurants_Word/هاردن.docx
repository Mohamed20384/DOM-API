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rPr>
          <w:rFonts w:ascii="Calibri" w:hAnsi="Calibri"/>
          <w:sz w:val="28"/>
        </w:rPr>
        <w:t>اسم المطعم: هاردن</w:t>
      </w:r>
    </w:p>
    <w:p>
      <w:pPr>
        <w:jc w:val="right"/>
      </w:pPr>
      <w:r>
        <w:rPr>
          <w:rFonts w:ascii="Calibri" w:hAnsi="Calibri"/>
          <w:sz w:val="28"/>
        </w:rPr>
        <w:t>العنوان: دمياط الجديدة - المركزية بجوار السنترال</w:t>
      </w:r>
    </w:p>
    <w:p>
      <w:pPr>
        <w:jc w:val="right"/>
      </w:pPr>
      <w:r>
        <w:rPr>
          <w:rFonts w:ascii="Calibri" w:hAnsi="Calibri"/>
          <w:sz w:val="28"/>
        </w:rPr>
        <w:t>أرقام الهاتف: 01556557001</w:t>
      </w:r>
    </w:p>
    <w:p>
      <w:pPr>
        <w:jc w:val="right"/>
      </w:pPr>
      <w:r>
        <w:rPr>
          <w:rFonts w:ascii="Calibri" w:hAnsi="Calibri"/>
          <w:sz w:val="28"/>
        </w:rPr>
        <w:t>ترتيب المطعم: 1</w:t>
      </w:r>
    </w:p>
    <w:p>
      <w:pPr>
        <w:jc w:val="right"/>
      </w:pPr>
      <w:r>
        <w:rPr>
          <w:rFonts w:ascii="Calibri" w:hAnsi="Calibri"/>
          <w:sz w:val="28"/>
        </w:rPr>
        <w:t>تصنيف المطعم: وجبات سريعة</w:t>
      </w:r>
    </w:p>
    <w:p>
      <w:pPr>
        <w:jc w:val="right"/>
      </w:pPr>
      <w:r>
        <w:rPr>
          <w:rFonts w:ascii="Calibri" w:hAnsi="Calibri"/>
          <w:sz w:val="28"/>
        </w:rPr>
        <w:t xml:space="preserve">التقييمات: </w:t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</w:r>
    </w:p>
    <w:p>
      <w:pPr>
        <w:jc w:val="right"/>
      </w:pPr>
      <w:r>
        <w:rPr>
          <w:rFonts w:ascii="Calibri" w:hAnsi="Calibri"/>
          <w:sz w:val="28"/>
        </w:rPr>
        <w:t>: التقييم: 3.0</w:t>
        <w:br/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</w:r>
    </w:p>
    <w:p>
      <w:pPr>
        <w:jc w:val="right"/>
      </w:pPr>
      <w:r>
        <w:rPr>
          <w:rFonts w:ascii="Calibri" w:hAnsi="Calibri"/>
          <w:sz w:val="28"/>
        </w:rPr>
        <w:t>: التقييم: 0.5</w:t>
        <w:br/>
        <w:t>التعليق: الكريب مش مستوي كويس و مزيت اوييي</w:t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  <w:t>التعليق: لو مع اي أوردت يكون في كونديات يكون أجمل</w:t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</w:r>
    </w:p>
    <w:p>
      <w:pPr>
        <w:jc w:val="right"/>
      </w:pPr>
      <w:r>
        <w:rPr>
          <w:rFonts w:ascii="Calibri" w:hAnsi="Calibri"/>
          <w:sz w:val="28"/>
        </w:rPr>
        <w:t xml:space="preserve">القائمة الإلكترونية: </w:t>
      </w:r>
    </w:p>
    <w:p>
      <w:pPr>
        <w:jc w:val="right"/>
      </w:pPr>
      <w:r>
        <w:rPr>
          <w:rFonts w:ascii="Calibri" w:hAnsi="Calibri"/>
          <w:sz w:val="28"/>
        </w:rPr>
        <w:t>القسم: راب فراخ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بانيه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كرانشي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صدور مشوية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شيش طاووق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كوردن بلو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تشيكن اسكالوب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تشيكن باربيكيو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زنجر سوبريم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115.0</w:t>
      </w:r>
    </w:p>
    <w:p>
      <w:pPr>
        <w:jc w:val="right"/>
      </w:pPr>
      <w:r>
        <w:rPr>
          <w:rFonts w:ascii="Calibri" w:hAnsi="Calibri"/>
          <w:sz w:val="28"/>
        </w:rPr>
        <w:t>القسم: بيتزا بايتس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مارجريتا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ميكس جبن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شيش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كرانشي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بيبروني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سوبريم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هاردن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60.0</w:t>
      </w:r>
    </w:p>
    <w:p>
      <w:pPr>
        <w:jc w:val="right"/>
      </w:pPr>
      <w:r>
        <w:rPr>
          <w:rFonts w:ascii="Calibri" w:hAnsi="Calibri"/>
          <w:sz w:val="28"/>
        </w:rPr>
        <w:t xml:space="preserve">القسم: بيتزا الفراخ 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سوبر كرانشي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145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105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195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تشيكن باربيكيو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145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105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195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شيش طاووق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145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105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195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تشيكن رانش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145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105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195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ميكس جريل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قطع شيش متبلة - كفتة متبلة - صدور متبلة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155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110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205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هاردن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قطع كرانشي - رومي مدخن - شيش - هالبينو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155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110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205</w:t>
      </w:r>
    </w:p>
    <w:p>
      <w:pPr>
        <w:jc w:val="right"/>
      </w:pPr>
      <w:r>
        <w:rPr>
          <w:rFonts w:ascii="Calibri" w:hAnsi="Calibri"/>
          <w:sz w:val="28"/>
        </w:rPr>
        <w:t>القسم: راب ميكس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تشيكن رانش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كرانشي - اكسترا صوص رانش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تشيكن هالبينو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كرانشي - هالبينو - مع الصوصات المميزة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تشيكن تشيز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كرانشي - صوص شيدر - تركي مدخن - رومي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ميكس جريل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صدور - كفتة - شيش طاووق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130.0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العالمي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صدور - كرانشي - كوردن بلو - تركي مدخن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هاردن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كرسبي - كرانشي - كوردن - اسكالوب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130.0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هاردن X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175.0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هيتشكوك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استربس حار - بيبروني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الجحيم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شيش - بانيه - كرانشي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ديناميت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بانيه - كرانشي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الهضبة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شيش - اسكالوب - كرانشي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تشيز برجر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ميكس لحوم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120.0</w:t>
      </w:r>
    </w:p>
    <w:p>
      <w:pPr>
        <w:jc w:val="right"/>
      </w:pPr>
      <w:r>
        <w:rPr>
          <w:rFonts w:ascii="Calibri" w:hAnsi="Calibri"/>
          <w:sz w:val="28"/>
        </w:rPr>
        <w:t>القسم: بيتزا الجبن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مارجريتا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125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90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155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خضروات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130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95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165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ميكس جبن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رومي - موتزريلا - شيدر - كيري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130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95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165</w:t>
      </w:r>
    </w:p>
    <w:p>
      <w:pPr>
        <w:jc w:val="right"/>
      </w:pPr>
      <w:r>
        <w:rPr>
          <w:rFonts w:ascii="Calibri" w:hAnsi="Calibri"/>
          <w:sz w:val="28"/>
        </w:rPr>
        <w:t>القسم: addons</w:t>
      </w:r>
    </w:p>
    <w:p>
      <w:pPr>
        <w:jc w:val="right"/>
      </w:pPr>
      <w:r>
        <w:rPr>
          <w:rFonts w:ascii="Calibri" w:hAnsi="Calibri"/>
          <w:sz w:val="28"/>
        </w:rPr>
        <w:t xml:space="preserve">القسم: اضافات 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كلو سلو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 موتزريلا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 شيدر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 شيدر هالبينو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 فريسكس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 استربس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هاردن سبيشال فرايز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95</w:t>
      </w:r>
    </w:p>
    <w:p>
      <w:pPr>
        <w:jc w:val="right"/>
      </w:pPr>
      <w:r>
        <w:rPr>
          <w:rFonts w:ascii="Calibri" w:hAnsi="Calibri"/>
          <w:sz w:val="28"/>
        </w:rPr>
        <w:t>القسم: بيتزا ميكس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سموكي بيف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لحمة برجر متبلة - اميركان تشيز - فلفل أخضر - خيار مخلل - سموكي صوص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160.0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215.0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بيج تيستي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قطع صدور متبلة - قطع هوت دوج - صوص تيستي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155.0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210.0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ميكس ميل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صدور متبلة - بيبروني - فلفل الوان - زيتون - صوص الف جزيرة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155.0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210.0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بيتزا صنفين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155.0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210.0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بيتزا فور سيزون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215.0</w:t>
      </w:r>
    </w:p>
    <w:p>
      <w:pPr>
        <w:jc w:val="right"/>
      </w:pPr>
      <w:r>
        <w:rPr>
          <w:rFonts w:ascii="Calibri" w:hAnsi="Calibri"/>
          <w:sz w:val="28"/>
        </w:rPr>
        <w:t>القسم: شطيرة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فراخ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موتزريلا + قطع دجاج متبلة مع الصوصات المميزة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اسبيشال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موتزريلا + برجر + روز بيف + ماشروم + هالبينو مع الصوصات المميزة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130.0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لحم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موتزريلا + قطع لحم متبلة + سوسيس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تشيكن بيبروني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قطع دجاج متبلة - موتزريلا - مع البيبروني - مع الصوصات المميزة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130.0</w:t>
      </w:r>
    </w:p>
    <w:p>
      <w:pPr>
        <w:jc w:val="right"/>
      </w:pPr>
      <w:r>
        <w:rPr>
          <w:rFonts w:ascii="Calibri" w:hAnsi="Calibri"/>
          <w:sz w:val="28"/>
        </w:rPr>
        <w:t xml:space="preserve">القسم: كريب الفراخ 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كوردن بلو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بانيه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شيش طاووق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صدور مشوية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تشيكن اسكالوب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تشيكن باربيكيو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كرانشي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زنجر سوبريم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115</w:t>
      </w:r>
    </w:p>
    <w:p>
      <w:pPr>
        <w:jc w:val="right"/>
      </w:pPr>
      <w:r>
        <w:rPr>
          <w:rFonts w:ascii="Calibri" w:hAnsi="Calibri"/>
          <w:sz w:val="28"/>
        </w:rPr>
        <w:t>القسم: كريب ميكس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تشيكن رانش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كرانشي - اكسترا صوص رانش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تشيكن هالبينو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كرانشي - هالبينو - مع الصوصات المميزة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تشيكن تشيز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كرانشي - صوص شيدر - تركي مدخن - رومي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العالمي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صدور - كرانشي - كوردن بلو - تركي مدخن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ميكس جريل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صدور - كفتة - شيش طاووق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130.0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هاردن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كرسبي - كرانشي - كوردن - اسكالوب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130.0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هاردن X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175.0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هيتشكوك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استربس حار - بيبروني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الجحيم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شيش - بانيه - كرانشي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ديناميت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بانيه - كرانشي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الهضبة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شيش - اسكالوب - كرانشي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تشيز برجر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ميكس لحوم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ميكس جبن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75.0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بسطرمة: 15.0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سوسيس: 15.0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تركي مدخن: 15.0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بطاطس: 15.0</w:t>
      </w:r>
    </w:p>
    <w:p>
      <w:pPr>
        <w:jc w:val="right"/>
      </w:pPr>
      <w:r>
        <w:rPr>
          <w:rFonts w:ascii="Calibri" w:hAnsi="Calibri"/>
          <w:sz w:val="28"/>
        </w:rPr>
        <w:t>القسم: بيتزا اللحوم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بسطرمة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140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105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190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بيبروني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140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105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185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سوبر سوبريم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145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115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205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سجق بسطرمة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145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صغير: 115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210</w:t>
      </w:r>
    </w:p>
    <w:p>
      <w:pPr>
        <w:jc w:val="right"/>
      </w:pPr>
      <w:r>
        <w:rPr>
          <w:rFonts w:ascii="Calibri" w:hAnsi="Calibri"/>
          <w:sz w:val="28"/>
        </w:rPr>
        <w:t>وقت الفتح: 12</w:t>
      </w:r>
    </w:p>
    <w:p>
      <w:pPr>
        <w:jc w:val="right"/>
      </w:pPr>
      <w:r>
        <w:rPr>
          <w:rFonts w:ascii="Calibri" w:hAnsi="Calibri"/>
          <w:sz w:val="28"/>
        </w:rPr>
        <w:t>وقت الإغلاق: 2</w:t>
      </w:r>
    </w:p>
    <w:p>
      <w:pPr>
        <w:jc w:val="right"/>
      </w:pPr>
      <w:r>
        <w:rPr>
          <w:rFonts w:ascii="Calibri" w:hAnsi="Calibri"/>
          <w:sz w:val="28"/>
        </w:rPr>
        <w:t>مدة الطهي: 30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