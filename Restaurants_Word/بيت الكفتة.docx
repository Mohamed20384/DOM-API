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بيت الكفتة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اخر شارع البشبيشي بجوار هايبر السنباطي </w:t>
      </w:r>
    </w:p>
    <w:p>
      <w:pPr>
        <w:jc w:val="right"/>
      </w:pPr>
      <w:r>
        <w:rPr>
          <w:rFonts w:ascii="Calibri" w:hAnsi="Calibri"/>
          <w:sz w:val="28"/>
        </w:rPr>
        <w:t>أرقام الهاتف: 01066044088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مشويات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>التعليق: الاوردر مكتوب انه معاه عصير وحلويات ومفيش حاجه من دي وصلت ؟؟؟؟؟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7</w:t>
        <w:br/>
        <w:t>التعليق: gamed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 xml:space="preserve">التعليق: الأكل سيئ جدا بجد الرز مالح اوى و الفراخ و الشيش مفيش اى طعم وبتشد والكفته كانت عاديه هى النجمه ونص عشان الكفته و الطحينه بس حرفيا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الطلب جاي ناقص والنجرسكو فيه حاجة مش مظبوطه طعمه غريب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موزة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ضلع ضاني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رقبة ضاني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</w:t>
      </w:r>
    </w:p>
    <w:p>
      <w:pPr>
        <w:jc w:val="right"/>
      </w:pPr>
      <w:r>
        <w:rPr>
          <w:rFonts w:ascii="Calibri" w:hAnsi="Calibri"/>
          <w:sz w:val="28"/>
        </w:rPr>
        <w:t>القسم: المشويات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ورك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صدر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حاتي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700.0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طرب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800.0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نيفا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800.0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كباب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ريش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1000.0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500.0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>القسم: المندي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نفر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نفر لحم مندي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فرخة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تيس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تيس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4800.0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 مندي كامل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9400.0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عرض الصينيه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الحبايب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لحمه مندي+ ربع كفته +نص فرخه مشويات+نص فرخه مندي+رز+عيش+سلاطات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>القسم: الصواني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الأبطال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لوح كتف مندي+4فرد حمام+كيلو مشكل +ممبار+محشي مشكل+طاجن خضار باللحمة+5شوربة لسان عصفور+أرز مكسرات+عيش+سلطات+عصير+حلويات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العزومة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فراخ شيش+ربع شيش طاووق+ربع كفتة ضاني+ربع كباب+ربع نيفا أو كبدة+ربع صدور+ممبار+محشي مشكل+2حواوشي+4شوربة لسان+ملوخية+4أرز بسمتي مكسرات+سلطات+عيش+عصير+حلويات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الفورسيزون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كباب + ربع كفتة حاتي + ربع شيش طاووق + ربع كفتة فراخ + 2 أرز بسمتي + عيش + سلطات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لحم مندي + نص كفتة حاتي + فرخة مندي + أرز بسمتي + ممبار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8 فرد حمام + كيلو كفتة + طاجن ورق عنب كوارع + محشي مشكل + ممبار + 5 أرز بسمتي + 5 شوربة لسان عصفور + عيش + سلطات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خروف مندي + 2.5 ك مشوي + نص كفتة + نص كباب + نص طرب + محشي مشكل + ممبار + سمبوسك + 5 شوربة لسان + 2 ملوخية + سلطة + عيش + 5 أرز مكسرات + عصير +سلطات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الكرم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جوز حمام + كيلو كفتة + طاجن ورق عنب كوارع + كيلو لحم مندي + محشي مشكل + ممبار + 5 أرز مكسرات + سلطات + عيش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فرخة مندي + نص كفتة + محشي مشكل + ممبار + 2 شوربة + عيش + 2 أرز مكسرات + سلطة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الروقان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ديك رومي مندي أو محشي مرتة 8 كيلو + كيلو كفتة + نص كيلو لحم مندي + 2 فرد حمام + سمبوسك + ورق عنب + ممبار + 2 ملوخية + عصير + حلويات + عيش + سلطات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الوحوش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دكر بط مندي أو محشي مرتة + كيلو مشكل + 4 فرد حمام + نص كيلو لحم مندي + سمبوسك + ورق عنب + ممبار + 4 شوربة لسان + ملوخية + أرز بسمتي + سلطات + عيش + عصير + حلويات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3500.0</w:t>
      </w:r>
    </w:p>
    <w:p>
      <w:pPr>
        <w:jc w:val="right"/>
      </w:pPr>
      <w:r>
        <w:rPr>
          <w:rFonts w:ascii="Calibri" w:hAnsi="Calibri"/>
          <w:sz w:val="28"/>
        </w:rPr>
        <w:t>القسم: الشوربات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عكاوي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بهاريز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لسان عصفور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كريمة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بصل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بامية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عكاوي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عكاوي ورق 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كوارع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كوارع بورق العنب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ورق عنب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ورق عنب بالنيفا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معمر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مشكل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بامية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ملوخية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سوتيه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>القسم: الباستا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بشاميل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اسباجيتي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ريد صوص بنا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محشي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ممبار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السنجل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نجرسكو + شوربة مشروم + بطاطس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الكرم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ثمن كفتة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الأكيل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قطعة لحمة مندي + ربع فرخة مندي + أرز بسمتي + عيش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فراخ + ثمن صدور + ثمن شيش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الدلع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فرد حمام + ربع فرخة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الروش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فرد حمام + ممبار + بطاطس + سلطة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البشوات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+ ربع لحمة مندي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فرخة + ثمن كفتة + ثمن شيش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+ ثمن كباب + ثمن نيفا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325.0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بسمتي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بسمتي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خلطة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ابيض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شعرية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معمر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وجبات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قطعة كفتة + أرز بسمتي + عيش + سلطة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قطعة لحمة في خضار + أرز شعرية + شوربة لسان عصفور + سلطة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خضار + أرز شعرية + شوربة لسان عصفور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4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قطع كفتة + أرز بسمتي + عيش + سلطة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>القسم: المشروبات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جوافة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مانجو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صن توب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لتر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كولا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 Cola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24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