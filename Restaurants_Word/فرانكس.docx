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فرانكس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دمياط الجديدة - شارع البشبيشي   </w:t>
      </w:r>
    </w:p>
    <w:p>
      <w:pPr>
        <w:jc w:val="right"/>
      </w:pPr>
      <w:r>
        <w:rPr>
          <w:rFonts w:ascii="Calibri" w:hAnsi="Calibri"/>
          <w:sz w:val="28"/>
        </w:rPr>
        <w:t>أرقام الهاتف: 01550809075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8</w:t>
        <w:br/>
        <w:t>التعليق: ...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صوص البافلو الحار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مع الموتزريلا وقطع المشروم المدخنة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قطع المشروم بصوص الباربيكيو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البيف بيكون وصوص التيستي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مارك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التركي المدخن وحلقات البصل وصوص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جراند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اصابع الموتزريلا وشرائح السلامي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دجاج مقرمش مع شرائح التركي المدخن وصوص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تندوري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قطعة دجاج - عصير - أرز - بطاطس)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(أرز - سلطة خضراء - ٢٠٠ جرام صدور)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البيتزا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البيتزا بنفسك من أربع انواع مختلفة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أولد سكول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لحم مع 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هاوس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التركي المدخن وقطع البصل المشوي بصوص الباربيكيو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المشروم بصوص الباربيكيو المدخن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البيكون وصوص الرانش اللذيذ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اللحم المدخن والموتزريلا وشرائح الفلفل الهاليبينو الحارة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اجيبشان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إضافة قطع الشاورما اللحم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الهوت دوج وشرائح الجبن الأمريكي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جوسي لوسي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محشي جبن مع ميكس صوصات فرانكس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مشوي مع قطعة دجاج مقرمشة مع بيف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جاك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برجر مشوي مع شرائح البيف بيكون مع تيستي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 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باترفلاي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اصابع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الكريب بنفسك من ٣ انواع مختلفة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مشروبات غازية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